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9B85" w14:textId="77777777" w:rsidR="00D212D5" w:rsidRPr="00CE2F76" w:rsidRDefault="00D212D5" w:rsidP="00502326">
      <w:pPr>
        <w:pStyle w:val="Sinespaciado"/>
        <w:spacing w:line="360" w:lineRule="auto"/>
      </w:pPr>
    </w:p>
    <w:p w14:paraId="1C3BE09A" w14:textId="53A0A68B" w:rsidR="00D212D5" w:rsidRPr="00CE2F76" w:rsidRDefault="00CE2F76" w:rsidP="00502326">
      <w:pPr>
        <w:spacing w:line="360" w:lineRule="auto"/>
        <w:jc w:val="center"/>
        <w:rPr>
          <w:rFonts w:asciiTheme="majorHAnsi" w:hAnsiTheme="majorHAnsi" w:cstheme="majorHAnsi"/>
          <w:b/>
          <w:bCs/>
          <w:color w:val="0070C0"/>
          <w:sz w:val="48"/>
          <w:szCs w:val="48"/>
        </w:rPr>
      </w:pPr>
      <w:r w:rsidRPr="00CE2F76">
        <w:rPr>
          <w:rFonts w:asciiTheme="majorHAnsi" w:hAnsiTheme="majorHAnsi" w:cstheme="majorHAnsi"/>
          <w:b/>
          <w:bCs/>
          <w:noProof/>
          <w:color w:val="0070C0"/>
          <w:sz w:val="48"/>
          <w:szCs w:val="48"/>
        </w:rPr>
        <w:drawing>
          <wp:inline distT="0" distB="0" distL="0" distR="0" wp14:anchorId="5521FE0F" wp14:editId="2BCD4466">
            <wp:extent cx="4315427" cy="1419423"/>
            <wp:effectExtent l="0" t="0" r="9525" b="9525"/>
            <wp:docPr id="855528662" name="Picture 1" descr="A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662" name="Picture 1" descr="A yellow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A002" w14:textId="77777777" w:rsidR="00D212D5" w:rsidRPr="00CE2F76" w:rsidRDefault="00D212D5" w:rsidP="00502326">
      <w:pPr>
        <w:spacing w:line="360" w:lineRule="auto"/>
        <w:jc w:val="center"/>
        <w:rPr>
          <w:rFonts w:asciiTheme="majorHAnsi" w:hAnsiTheme="majorHAnsi" w:cstheme="majorHAnsi"/>
          <w:b/>
          <w:bCs/>
          <w:color w:val="0070C0"/>
          <w:sz w:val="48"/>
          <w:szCs w:val="48"/>
        </w:rPr>
      </w:pPr>
    </w:p>
    <w:p w14:paraId="57264C61" w14:textId="2C9F4ABB" w:rsidR="00FE3EB7" w:rsidRPr="00FE3EB7" w:rsidRDefault="00502326" w:rsidP="00502326">
      <w:pPr>
        <w:spacing w:line="360" w:lineRule="auto"/>
        <w:jc w:val="right"/>
        <w:rPr>
          <w:rFonts w:asciiTheme="majorHAnsi" w:hAnsiTheme="majorHAnsi" w:cstheme="majorHAnsi"/>
          <w:b/>
          <w:bCs/>
          <w:color w:val="0070C0"/>
          <w:sz w:val="72"/>
          <w:szCs w:val="72"/>
          <w:lang w:val="es-CL"/>
        </w:rPr>
      </w:pPr>
      <w:r>
        <w:rPr>
          <w:rFonts w:asciiTheme="majorHAnsi" w:hAnsiTheme="majorHAnsi" w:cstheme="majorHAnsi"/>
          <w:b/>
          <w:bCs/>
          <w:color w:val="0070C0"/>
          <w:sz w:val="72"/>
          <w:szCs w:val="72"/>
          <w:lang w:val="es-CL"/>
        </w:rPr>
        <w:t>Pruebas Funcionales</w:t>
      </w:r>
    </w:p>
    <w:p w14:paraId="734D1614" w14:textId="77777777" w:rsidR="00FE3EB7" w:rsidRPr="00FE3EB7" w:rsidRDefault="00FE3EB7" w:rsidP="00502326">
      <w:pPr>
        <w:spacing w:line="360" w:lineRule="auto"/>
        <w:jc w:val="right"/>
        <w:rPr>
          <w:rFonts w:asciiTheme="majorHAnsi" w:hAnsiTheme="majorHAnsi" w:cstheme="majorHAnsi"/>
          <w:b/>
          <w:bCs/>
          <w:color w:val="0070C0"/>
          <w:sz w:val="48"/>
          <w:szCs w:val="48"/>
          <w:lang w:val="es-CL"/>
        </w:rPr>
      </w:pPr>
      <w:r w:rsidRPr="00FE3EB7">
        <w:rPr>
          <w:rFonts w:asciiTheme="majorHAnsi" w:hAnsiTheme="majorHAnsi" w:cstheme="majorHAnsi"/>
          <w:b/>
          <w:bCs/>
          <w:color w:val="0070C0"/>
          <w:sz w:val="48"/>
          <w:szCs w:val="48"/>
          <w:lang w:val="es-CL"/>
        </w:rPr>
        <w:t>Medical AID</w:t>
      </w:r>
    </w:p>
    <w:p w14:paraId="0EFD6387" w14:textId="47523D1C" w:rsidR="00D212D5" w:rsidRPr="00CE2F76" w:rsidRDefault="00FE3EB7" w:rsidP="00502326">
      <w:pPr>
        <w:spacing w:line="360" w:lineRule="auto"/>
        <w:jc w:val="right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  <w:b/>
          <w:bCs/>
          <w:i/>
          <w:iCs/>
        </w:rPr>
        <w:t>Fecha: 02-12-2024</w:t>
      </w:r>
    </w:p>
    <w:p w14:paraId="3B9BD3B8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3B7D41B0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79325695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2EBE7768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48B5D032" w14:textId="77777777" w:rsidR="00CE2F76" w:rsidRPr="00CE2F76" w:rsidRDefault="00CE2F76" w:rsidP="00502326">
      <w:pPr>
        <w:spacing w:line="360" w:lineRule="auto"/>
        <w:rPr>
          <w:rFonts w:asciiTheme="majorHAnsi" w:hAnsiTheme="majorHAnsi" w:cstheme="majorHAnsi"/>
        </w:rPr>
      </w:pPr>
    </w:p>
    <w:p w14:paraId="7991ABDB" w14:textId="77777777" w:rsidR="00CE2F76" w:rsidRDefault="00CE2F76" w:rsidP="00502326">
      <w:pPr>
        <w:spacing w:line="360" w:lineRule="auto"/>
        <w:rPr>
          <w:rFonts w:asciiTheme="majorHAnsi" w:hAnsiTheme="majorHAnsi" w:cstheme="majorHAnsi"/>
        </w:rPr>
      </w:pPr>
    </w:p>
    <w:p w14:paraId="116770F0" w14:textId="77777777" w:rsidR="00502326" w:rsidRPr="00CE2F76" w:rsidRDefault="00502326" w:rsidP="00502326">
      <w:pPr>
        <w:spacing w:line="360" w:lineRule="auto"/>
        <w:rPr>
          <w:rFonts w:asciiTheme="majorHAnsi" w:hAnsiTheme="majorHAnsi" w:cstheme="majorHAnsi"/>
        </w:rPr>
      </w:pPr>
    </w:p>
    <w:p w14:paraId="4E092B01" w14:textId="77777777" w:rsidR="00FE3EB7" w:rsidRPr="00FE3EB7" w:rsidRDefault="00FE3EB7" w:rsidP="00502326">
      <w:pPr>
        <w:spacing w:line="240" w:lineRule="auto"/>
        <w:jc w:val="right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>Integrantes</w:t>
      </w:r>
      <w:r w:rsidR="00CE2F76" w:rsidRPr="00FE3EB7">
        <w:rPr>
          <w:rFonts w:asciiTheme="majorHAnsi" w:hAnsiTheme="majorHAnsi" w:cstheme="majorHAnsi"/>
        </w:rPr>
        <w:t>:</w:t>
      </w:r>
      <w:r w:rsidRPr="00FE3EB7">
        <w:rPr>
          <w:rFonts w:asciiTheme="majorHAnsi" w:hAnsiTheme="majorHAnsi" w:cstheme="majorHAnsi"/>
        </w:rPr>
        <w:t xml:space="preserve"> </w:t>
      </w:r>
      <w:r w:rsidR="00CE2F76" w:rsidRPr="00FE3EB7">
        <w:rPr>
          <w:rFonts w:asciiTheme="majorHAnsi" w:hAnsiTheme="majorHAnsi" w:cstheme="majorHAnsi"/>
        </w:rPr>
        <w:t>Raimundo Estévez</w:t>
      </w:r>
    </w:p>
    <w:p w14:paraId="69D622B8" w14:textId="77777777" w:rsidR="00FE3EB7" w:rsidRPr="00FE3EB7" w:rsidRDefault="00CE2F76" w:rsidP="00502326">
      <w:pPr>
        <w:spacing w:line="240" w:lineRule="auto"/>
        <w:jc w:val="right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>Soledad Inostroza</w:t>
      </w:r>
    </w:p>
    <w:p w14:paraId="3BB80822" w14:textId="4864635B" w:rsidR="00D212D5" w:rsidRPr="00CE2F76" w:rsidRDefault="00CE2F76" w:rsidP="00502326">
      <w:pPr>
        <w:spacing w:line="240" w:lineRule="auto"/>
        <w:jc w:val="right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 xml:space="preserve">Marcel </w:t>
      </w:r>
      <w:proofErr w:type="spellStart"/>
      <w:r w:rsidRPr="00FE3EB7">
        <w:rPr>
          <w:rFonts w:asciiTheme="majorHAnsi" w:hAnsiTheme="majorHAnsi" w:cstheme="majorHAnsi"/>
        </w:rPr>
        <w:t>Brard</w:t>
      </w:r>
      <w:proofErr w:type="spellEnd"/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</w:rPr>
        <w:id w:val="1008635416"/>
        <w:docPartObj>
          <w:docPartGallery w:val="Table of Contents"/>
          <w:docPartUnique/>
        </w:docPartObj>
      </w:sdtPr>
      <w:sdtContent>
        <w:p w14:paraId="6232E577" w14:textId="75B3B313" w:rsidR="00D212D5" w:rsidRPr="00CE2F76" w:rsidRDefault="00D212D5" w:rsidP="00502326">
          <w:pPr>
            <w:pStyle w:val="TtuloTDC"/>
            <w:spacing w:line="360" w:lineRule="auto"/>
            <w:rPr>
              <w:rFonts w:cstheme="majorHAnsi"/>
            </w:rPr>
          </w:pPr>
          <w:r w:rsidRPr="00CE2F76">
            <w:rPr>
              <w:rFonts w:cstheme="majorHAnsi"/>
            </w:rPr>
            <w:t>Contenido</w:t>
          </w:r>
        </w:p>
        <w:p w14:paraId="74B5CC14" w14:textId="6DB0BAF0" w:rsidR="00502326" w:rsidRDefault="00D212D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 w:rsidRPr="00CE2F76">
            <w:rPr>
              <w:rFonts w:asciiTheme="majorHAnsi" w:hAnsiTheme="majorHAnsi" w:cstheme="majorHAnsi"/>
            </w:rPr>
            <w:fldChar w:fldCharType="begin"/>
          </w:r>
          <w:r w:rsidRPr="00CE2F76">
            <w:rPr>
              <w:rFonts w:asciiTheme="majorHAnsi" w:hAnsiTheme="majorHAnsi" w:cstheme="majorHAnsi"/>
            </w:rPr>
            <w:instrText xml:space="preserve"> TOC \o "1-3" \h \z \u </w:instrText>
          </w:r>
          <w:r w:rsidRPr="00CE2F76">
            <w:rPr>
              <w:rFonts w:asciiTheme="majorHAnsi" w:hAnsiTheme="majorHAnsi" w:cstheme="majorHAnsi"/>
            </w:rPr>
            <w:fldChar w:fldCharType="separate"/>
          </w:r>
          <w:hyperlink w:anchor="_Toc184312382" w:history="1">
            <w:r w:rsidR="00502326" w:rsidRPr="00EE29F0">
              <w:rPr>
                <w:rStyle w:val="Hipervnculo"/>
                <w:rFonts w:cstheme="majorHAnsi"/>
                <w:noProof/>
              </w:rPr>
              <w:t>Alcance</w:t>
            </w:r>
            <w:r w:rsidR="00502326">
              <w:rPr>
                <w:noProof/>
                <w:webHidden/>
              </w:rPr>
              <w:tab/>
            </w:r>
            <w:r w:rsidR="00502326">
              <w:rPr>
                <w:noProof/>
                <w:webHidden/>
              </w:rPr>
              <w:fldChar w:fldCharType="begin"/>
            </w:r>
            <w:r w:rsidR="00502326">
              <w:rPr>
                <w:noProof/>
                <w:webHidden/>
              </w:rPr>
              <w:instrText xml:space="preserve"> PAGEREF _Toc184312382 \h </w:instrText>
            </w:r>
            <w:r w:rsidR="00502326">
              <w:rPr>
                <w:noProof/>
                <w:webHidden/>
              </w:rPr>
            </w:r>
            <w:r w:rsidR="00502326">
              <w:rPr>
                <w:noProof/>
                <w:webHidden/>
              </w:rPr>
              <w:fldChar w:fldCharType="separate"/>
            </w:r>
            <w:r w:rsidR="00502326">
              <w:rPr>
                <w:noProof/>
                <w:webHidden/>
              </w:rPr>
              <w:t>2</w:t>
            </w:r>
            <w:r w:rsidR="00502326">
              <w:rPr>
                <w:noProof/>
                <w:webHidden/>
              </w:rPr>
              <w:fldChar w:fldCharType="end"/>
            </w:r>
          </w:hyperlink>
        </w:p>
        <w:p w14:paraId="7D631911" w14:textId="20D722A8" w:rsidR="00502326" w:rsidRDefault="00502326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3" w:history="1">
            <w:r w:rsidRPr="00EE29F0">
              <w:rPr>
                <w:rStyle w:val="Hipervnculo"/>
                <w:rFonts w:cstheme="majorHAnsi"/>
                <w:noProof/>
              </w:rPr>
              <w:t>Propósito de las pruebas de Medical 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A07A" w14:textId="604CC61C" w:rsidR="00502326" w:rsidRDefault="00502326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4" w:history="1">
            <w:r w:rsidRPr="00EE29F0">
              <w:rPr>
                <w:rStyle w:val="Hipervnculo"/>
                <w:rFonts w:cstheme="majorHAnsi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598B" w14:textId="4ED84DEC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5" w:history="1">
            <w:r w:rsidRPr="00EE29F0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C837" w14:textId="0706A004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6" w:history="1">
            <w:r w:rsidRPr="00EE29F0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D1F4" w14:textId="7964B849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7" w:history="1">
            <w:r w:rsidRPr="00EE29F0">
              <w:rPr>
                <w:rStyle w:val="Hipervnculo"/>
                <w:noProof/>
              </w:rPr>
              <w:t>Actualización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5947" w14:textId="2C9826AE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8" w:history="1">
            <w:r w:rsidRPr="00EE29F0">
              <w:rPr>
                <w:rStyle w:val="Hipervnculo"/>
                <w:noProof/>
              </w:rPr>
              <w:t>Formulario de 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D840" w14:textId="61A84443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89" w:history="1">
            <w:r w:rsidRPr="00EE29F0">
              <w:rPr>
                <w:rStyle w:val="Hipervnculo"/>
                <w:noProof/>
              </w:rPr>
              <w:t>Administración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F8D3" w14:textId="66C521CA" w:rsidR="00502326" w:rsidRDefault="00502326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90" w:history="1">
            <w:r w:rsidRPr="00EE29F0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8DDF" w14:textId="608B07B3" w:rsidR="00502326" w:rsidRDefault="00502326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91" w:history="1">
            <w:r w:rsidRPr="00EE29F0">
              <w:rPr>
                <w:rStyle w:val="Hipervnculo"/>
                <w:rFonts w:cstheme="majorHAnsi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67F9" w14:textId="7AEAF1D4" w:rsidR="00502326" w:rsidRDefault="00502326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4312392" w:history="1">
            <w:r w:rsidRPr="00EE29F0">
              <w:rPr>
                <w:rStyle w:val="Hipervnculo"/>
                <w:rFonts w:cstheme="majorHAnsi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E756" w14:textId="20548BA2" w:rsidR="00D212D5" w:rsidRPr="00CE2F76" w:rsidRDefault="00D212D5" w:rsidP="00502326">
          <w:pPr>
            <w:spacing w:line="360" w:lineRule="auto"/>
            <w:rPr>
              <w:rFonts w:asciiTheme="majorHAnsi" w:hAnsiTheme="majorHAnsi" w:cstheme="majorHAnsi"/>
            </w:rPr>
          </w:pPr>
          <w:r w:rsidRPr="00CE2F76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B2F5294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3EB30354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4FD01BFD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00613405" w14:textId="77777777" w:rsidR="00D212D5" w:rsidRPr="00CE2F76" w:rsidRDefault="00D212D5" w:rsidP="00502326">
      <w:pPr>
        <w:spacing w:line="360" w:lineRule="auto"/>
        <w:rPr>
          <w:rFonts w:asciiTheme="majorHAnsi" w:hAnsiTheme="majorHAnsi" w:cstheme="majorHAnsi"/>
        </w:rPr>
      </w:pPr>
    </w:p>
    <w:p w14:paraId="513781C9" w14:textId="77777777" w:rsidR="00CE2F76" w:rsidRDefault="00CE2F76" w:rsidP="00502326">
      <w:pPr>
        <w:spacing w:line="360" w:lineRule="auto"/>
        <w:rPr>
          <w:rFonts w:asciiTheme="majorHAnsi" w:hAnsiTheme="majorHAnsi" w:cstheme="majorHAnsi"/>
        </w:rPr>
      </w:pPr>
    </w:p>
    <w:p w14:paraId="324D39AB" w14:textId="77777777" w:rsidR="00502326" w:rsidRDefault="00502326" w:rsidP="00502326">
      <w:pPr>
        <w:spacing w:line="360" w:lineRule="auto"/>
        <w:rPr>
          <w:rFonts w:asciiTheme="majorHAnsi" w:hAnsiTheme="majorHAnsi" w:cstheme="majorHAnsi"/>
        </w:rPr>
      </w:pPr>
    </w:p>
    <w:p w14:paraId="35DE504B" w14:textId="77777777" w:rsidR="00502326" w:rsidRDefault="00502326" w:rsidP="00502326">
      <w:pPr>
        <w:spacing w:line="360" w:lineRule="auto"/>
        <w:rPr>
          <w:rFonts w:asciiTheme="majorHAnsi" w:hAnsiTheme="majorHAnsi" w:cstheme="majorHAnsi"/>
        </w:rPr>
      </w:pPr>
    </w:p>
    <w:p w14:paraId="1B5A30D5" w14:textId="77777777" w:rsidR="00502326" w:rsidRDefault="00502326" w:rsidP="00502326">
      <w:pPr>
        <w:spacing w:line="360" w:lineRule="auto"/>
        <w:rPr>
          <w:rFonts w:asciiTheme="majorHAnsi" w:hAnsiTheme="majorHAnsi" w:cstheme="majorHAnsi"/>
        </w:rPr>
      </w:pPr>
    </w:p>
    <w:p w14:paraId="5AD372FE" w14:textId="77777777" w:rsidR="00502326" w:rsidRPr="00CE2F76" w:rsidRDefault="00502326" w:rsidP="00502326">
      <w:pPr>
        <w:spacing w:line="360" w:lineRule="auto"/>
        <w:rPr>
          <w:rFonts w:asciiTheme="majorHAnsi" w:hAnsiTheme="majorHAnsi" w:cstheme="majorHAnsi"/>
        </w:rPr>
      </w:pPr>
    </w:p>
    <w:p w14:paraId="347E52F7" w14:textId="77777777" w:rsidR="00446126" w:rsidRPr="00502326" w:rsidRDefault="00000000" w:rsidP="00502326">
      <w:pPr>
        <w:pStyle w:val="Ttulo1"/>
        <w:spacing w:line="360" w:lineRule="auto"/>
        <w:rPr>
          <w:rFonts w:cstheme="majorHAnsi"/>
          <w:sz w:val="32"/>
          <w:szCs w:val="32"/>
        </w:rPr>
      </w:pPr>
      <w:bookmarkStart w:id="0" w:name="_Toc184312382"/>
      <w:r w:rsidRPr="00502326">
        <w:rPr>
          <w:rFonts w:cstheme="majorHAnsi"/>
          <w:sz w:val="32"/>
          <w:szCs w:val="32"/>
        </w:rPr>
        <w:t>Alcance</w:t>
      </w:r>
      <w:bookmarkEnd w:id="0"/>
    </w:p>
    <w:p w14:paraId="6D41A1DF" w14:textId="77777777" w:rsidR="00446126" w:rsidRPr="00502326" w:rsidRDefault="00000000" w:rsidP="0050232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02326">
        <w:rPr>
          <w:rFonts w:asciiTheme="majorHAnsi" w:hAnsiTheme="majorHAnsi" w:cstheme="majorHAnsi"/>
          <w:sz w:val="24"/>
          <w:szCs w:val="24"/>
        </w:rPr>
        <w:t xml:space="preserve">El presente documento describe los casos de prueba realizados para validar las funcionalidades del sistema Medical AID. El objetivo es garantizar que las </w:t>
      </w:r>
      <w:r w:rsidRPr="00502326">
        <w:rPr>
          <w:rFonts w:asciiTheme="majorHAnsi" w:hAnsiTheme="majorHAnsi" w:cstheme="majorHAnsi"/>
          <w:sz w:val="24"/>
          <w:szCs w:val="24"/>
        </w:rPr>
        <w:lastRenderedPageBreak/>
        <w:t>funcionalidades cumplan con los requisitos establecidos y se comporten según lo esperado.</w:t>
      </w:r>
    </w:p>
    <w:p w14:paraId="3A1E78F7" w14:textId="77777777" w:rsidR="00446126" w:rsidRPr="00502326" w:rsidRDefault="00000000" w:rsidP="00502326">
      <w:pPr>
        <w:pStyle w:val="Ttulo1"/>
        <w:spacing w:line="360" w:lineRule="auto"/>
        <w:rPr>
          <w:rFonts w:cstheme="majorHAnsi"/>
          <w:sz w:val="32"/>
          <w:szCs w:val="32"/>
        </w:rPr>
      </w:pPr>
      <w:bookmarkStart w:id="1" w:name="_Toc184312383"/>
      <w:r w:rsidRPr="00502326">
        <w:rPr>
          <w:rFonts w:cstheme="majorHAnsi"/>
          <w:sz w:val="32"/>
          <w:szCs w:val="32"/>
        </w:rPr>
        <w:t>Propósito de las pruebas de Medical AID</w:t>
      </w:r>
      <w:bookmarkEnd w:id="1"/>
    </w:p>
    <w:p w14:paraId="0D66BEA2" w14:textId="0E1220E9" w:rsidR="00446126" w:rsidRPr="00CE2F76" w:rsidRDefault="00000000" w:rsidP="00502326">
      <w:pPr>
        <w:spacing w:line="360" w:lineRule="auto"/>
        <w:rPr>
          <w:rFonts w:asciiTheme="majorHAnsi" w:hAnsiTheme="majorHAnsi" w:cstheme="majorHAnsi"/>
        </w:rPr>
      </w:pPr>
      <w:r w:rsidRPr="00CE2F76">
        <w:rPr>
          <w:rFonts w:asciiTheme="majorHAnsi" w:hAnsiTheme="majorHAnsi" w:cstheme="majorHAnsi"/>
        </w:rPr>
        <w:t>El propósito de las pruebas es asegurar que las características principales del sistema Medical AID funcionen correctamente y cumplan con los criterios de aceptación definidos. Además, se busca identificar y corregir errores antes de su despliegue en producción.</w:t>
      </w:r>
      <w:r w:rsidRPr="00CE2F76">
        <w:rPr>
          <w:rFonts w:asciiTheme="majorHAnsi" w:hAnsiTheme="majorHAnsi" w:cstheme="majorHAnsi"/>
        </w:rPr>
        <w:br w:type="page"/>
      </w:r>
    </w:p>
    <w:p w14:paraId="39AC12AF" w14:textId="77777777" w:rsidR="00446126" w:rsidRPr="00502326" w:rsidRDefault="00000000" w:rsidP="00502326">
      <w:pPr>
        <w:pStyle w:val="Ttulo1"/>
        <w:spacing w:line="360" w:lineRule="auto"/>
        <w:rPr>
          <w:rFonts w:cstheme="majorHAnsi"/>
          <w:sz w:val="32"/>
          <w:szCs w:val="32"/>
        </w:rPr>
      </w:pPr>
      <w:bookmarkStart w:id="2" w:name="_Toc184312384"/>
      <w:r w:rsidRPr="00502326">
        <w:rPr>
          <w:rFonts w:cstheme="majorHAnsi"/>
          <w:sz w:val="32"/>
          <w:szCs w:val="32"/>
        </w:rPr>
        <w:lastRenderedPageBreak/>
        <w:t>Pruebas Realizadas</w:t>
      </w:r>
      <w:bookmarkEnd w:id="2"/>
    </w:p>
    <w:p w14:paraId="21BB726C" w14:textId="5F960D4C" w:rsidR="00446126" w:rsidRDefault="006040CC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Las pruebas realizadas consisten en validar que las funcionalidades relacionadas con el usuario común de la aplicación se comporten correctamente.</w:t>
      </w:r>
    </w:p>
    <w:p w14:paraId="13BF6750" w14:textId="36EF366C" w:rsidR="006040CC" w:rsidRDefault="006040CC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módulos considerados para estas pruebas son:</w:t>
      </w:r>
    </w:p>
    <w:p w14:paraId="491A672A" w14:textId="3D23303D" w:rsid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Inicio de Sesión.</w:t>
      </w:r>
    </w:p>
    <w:p w14:paraId="7DA70C02" w14:textId="3C92AFF6" w:rsid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Registro de Usuario.</w:t>
      </w:r>
    </w:p>
    <w:p w14:paraId="49E316F5" w14:textId="193DEDE4" w:rsid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Actualización de Usuario.</w:t>
      </w:r>
    </w:p>
    <w:p w14:paraId="5000F699" w14:textId="5CE1BD56" w:rsid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Formulario de Síntomas.</w:t>
      </w:r>
    </w:p>
    <w:p w14:paraId="5F1E3B36" w14:textId="19B6D0F8" w:rsid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Administración de Alertas.</w:t>
      </w:r>
    </w:p>
    <w:p w14:paraId="3A63D481" w14:textId="71627BD4" w:rsidR="006040CC" w:rsidRPr="006040CC" w:rsidRDefault="006040CC" w:rsidP="00502326">
      <w:pPr>
        <w:pStyle w:val="Prrafodelista"/>
        <w:numPr>
          <w:ilvl w:val="0"/>
          <w:numId w:val="1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Administración de usuarios.</w:t>
      </w:r>
    </w:p>
    <w:p w14:paraId="6AAC2A8F" w14:textId="214B1774" w:rsidR="006544CC" w:rsidRPr="00CE2F76" w:rsidRDefault="006544CC" w:rsidP="00502326">
      <w:pPr>
        <w:pStyle w:val="Ttulo2"/>
        <w:spacing w:line="360" w:lineRule="auto"/>
      </w:pPr>
      <w:bookmarkStart w:id="3" w:name="_Toc184312385"/>
      <w:r>
        <w:t xml:space="preserve">Inicio de </w:t>
      </w:r>
      <w:r w:rsidR="006040CC">
        <w:t>S</w:t>
      </w:r>
      <w:r>
        <w:t>esión</w:t>
      </w:r>
      <w:bookmarkEnd w:id="3"/>
    </w:p>
    <w:p w14:paraId="305E79EF" w14:textId="3CC7705A" w:rsidR="00981FD7" w:rsidRPr="006544CC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Pr="006544CC">
        <w:rPr>
          <w:rFonts w:asciiTheme="majorHAnsi" w:hAnsiTheme="majorHAnsi" w:cstheme="majorHAnsi"/>
        </w:rPr>
        <w:t xml:space="preserve"> 1 - Ingreso de usuario correcto en inicio de sesión</w:t>
      </w:r>
    </w:p>
    <w:p w14:paraId="33788045" w14:textId="77777777" w:rsidR="00981FD7" w:rsidRPr="00981FD7" w:rsidRDefault="00981FD7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Usuarios</w:t>
      </w:r>
    </w:p>
    <w:p w14:paraId="30DDA49E" w14:textId="77777777" w:rsidR="00981FD7" w:rsidRPr="00981FD7" w:rsidRDefault="00981FD7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Precondiciones:</w:t>
      </w:r>
      <w:r w:rsidRPr="00981FD7">
        <w:rPr>
          <w:rFonts w:asciiTheme="majorHAnsi" w:hAnsiTheme="majorHAnsi" w:cstheme="majorHAnsi"/>
        </w:rPr>
        <w:t xml:space="preserve"> El usuario debe tener una cuenta creada.</w:t>
      </w:r>
    </w:p>
    <w:p w14:paraId="42011B2A" w14:textId="77777777" w:rsidR="00981FD7" w:rsidRPr="00981FD7" w:rsidRDefault="00981FD7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</w:p>
    <w:p w14:paraId="3F7BE4F6" w14:textId="77777777" w:rsidR="00981FD7" w:rsidRPr="00981FD7" w:rsidRDefault="00981FD7" w:rsidP="00502326">
      <w:pPr>
        <w:numPr>
          <w:ilvl w:val="1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Usuario válido: usuario1@test.com, contraseña: Password123.</w:t>
      </w:r>
    </w:p>
    <w:p w14:paraId="0F0B8EE2" w14:textId="77777777" w:rsidR="00981FD7" w:rsidRPr="00981FD7" w:rsidRDefault="00981FD7" w:rsidP="00502326">
      <w:pPr>
        <w:numPr>
          <w:ilvl w:val="1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 xml:space="preserve">Usuario inválido: usuario2@test.com, contraseña: </w:t>
      </w:r>
      <w:proofErr w:type="spellStart"/>
      <w:r w:rsidRPr="00981FD7">
        <w:rPr>
          <w:rFonts w:asciiTheme="majorHAnsi" w:hAnsiTheme="majorHAnsi" w:cstheme="majorHAnsi"/>
        </w:rPr>
        <w:t>WrongPass</w:t>
      </w:r>
      <w:proofErr w:type="spellEnd"/>
      <w:r w:rsidRPr="00981FD7">
        <w:rPr>
          <w:rFonts w:asciiTheme="majorHAnsi" w:hAnsiTheme="majorHAnsi" w:cstheme="majorHAnsi"/>
        </w:rPr>
        <w:t>.</w:t>
      </w:r>
    </w:p>
    <w:p w14:paraId="49751B97" w14:textId="77777777" w:rsidR="00981FD7" w:rsidRPr="00981FD7" w:rsidRDefault="00981FD7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265199D0" w14:textId="77777777" w:rsidR="000B047F" w:rsidRDefault="00981FD7" w:rsidP="00502326">
      <w:pPr>
        <w:pStyle w:val="Prrafodelista"/>
        <w:numPr>
          <w:ilvl w:val="1"/>
          <w:numId w:val="125"/>
        </w:numPr>
        <w:spacing w:line="360" w:lineRule="auto"/>
        <w:ind w:left="1080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Acceder a la pantalla de inicio de sesión.</w:t>
      </w:r>
    </w:p>
    <w:p w14:paraId="4FD1A9DA" w14:textId="77777777" w:rsidR="000B047F" w:rsidRDefault="00981FD7" w:rsidP="00502326">
      <w:pPr>
        <w:pStyle w:val="Prrafodelista"/>
        <w:numPr>
          <w:ilvl w:val="1"/>
          <w:numId w:val="125"/>
        </w:numPr>
        <w:spacing w:line="360" w:lineRule="auto"/>
        <w:ind w:left="1080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Introducir el correo electrónico y la contraseña.</w:t>
      </w:r>
    </w:p>
    <w:p w14:paraId="4BAC810C" w14:textId="3D3C5D3C" w:rsidR="00981FD7" w:rsidRPr="000B047F" w:rsidRDefault="00981FD7" w:rsidP="00502326">
      <w:pPr>
        <w:pStyle w:val="Prrafodelista"/>
        <w:numPr>
          <w:ilvl w:val="1"/>
          <w:numId w:val="125"/>
        </w:numPr>
        <w:spacing w:line="360" w:lineRule="auto"/>
        <w:ind w:left="1080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Hacer clic en el botón 'Iniciar sesión'.</w:t>
      </w:r>
    </w:p>
    <w:p w14:paraId="33DF8F7D" w14:textId="77777777" w:rsidR="00981FD7" w:rsidRPr="00981FD7" w:rsidRDefault="00981FD7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</w:p>
    <w:p w14:paraId="22908375" w14:textId="77777777" w:rsidR="00981FD7" w:rsidRPr="00981FD7" w:rsidRDefault="00981FD7" w:rsidP="00502326">
      <w:pPr>
        <w:numPr>
          <w:ilvl w:val="1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Usuario válido: Redirige al panel principal.</w:t>
      </w:r>
    </w:p>
    <w:p w14:paraId="1D0FD933" w14:textId="77777777" w:rsidR="00981FD7" w:rsidRPr="00981FD7" w:rsidRDefault="00981FD7" w:rsidP="00502326">
      <w:pPr>
        <w:numPr>
          <w:ilvl w:val="1"/>
          <w:numId w:val="14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Usuario inválido: Muestra mensaje 'Credenciales incorrectas'.</w:t>
      </w:r>
    </w:p>
    <w:p w14:paraId="040C4E20" w14:textId="2C2586E5" w:rsidR="00981FD7" w:rsidRPr="00981FD7" w:rsidRDefault="006040CC" w:rsidP="00502326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671DD7DF" w14:textId="77777777" w:rsidR="00981FD7" w:rsidRPr="00981FD7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ADD51C7">
          <v:rect id="_x0000_i1029" style="width:0;height:1.5pt" o:hralign="center" o:hrstd="t" o:hr="t" fillcolor="#a0a0a0" stroked="f"/>
        </w:pict>
      </w:r>
    </w:p>
    <w:p w14:paraId="7EEF7354" w14:textId="77777777" w:rsidR="00981FD7" w:rsidRPr="006544CC" w:rsidRDefault="00981FD7" w:rsidP="00502326">
      <w:pPr>
        <w:spacing w:line="360" w:lineRule="auto"/>
        <w:rPr>
          <w:rFonts w:asciiTheme="majorHAnsi" w:hAnsiTheme="majorHAnsi" w:cstheme="majorHAnsi"/>
          <w:b/>
          <w:bCs/>
        </w:rPr>
      </w:pPr>
      <w:r w:rsidRPr="006544CC">
        <w:rPr>
          <w:rFonts w:asciiTheme="majorHAnsi" w:hAnsiTheme="majorHAnsi" w:cstheme="majorHAnsi"/>
          <w:b/>
          <w:bCs/>
        </w:rPr>
        <w:t>ID: 2 - Ingreso de síntomas</w:t>
      </w:r>
    </w:p>
    <w:p w14:paraId="633CC44F" w14:textId="77777777" w:rsidR="000B047F" w:rsidRPr="000B047F" w:rsidRDefault="000B047F" w:rsidP="00502326">
      <w:pPr>
        <w:pStyle w:val="Prrafodelista"/>
        <w:spacing w:line="360" w:lineRule="auto"/>
        <w:rPr>
          <w:rFonts w:asciiTheme="majorHAnsi" w:hAnsiTheme="majorHAnsi" w:cstheme="majorHAnsi"/>
          <w:b/>
          <w:bCs/>
        </w:rPr>
      </w:pPr>
    </w:p>
    <w:p w14:paraId="43285E3E" w14:textId="77777777" w:rsidR="00981FD7" w:rsidRPr="000B047F" w:rsidRDefault="00981FD7" w:rsidP="00502326">
      <w:pPr>
        <w:pStyle w:val="Prrafodelista"/>
        <w:numPr>
          <w:ilvl w:val="0"/>
          <w:numId w:val="127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  <w:b/>
          <w:bCs/>
        </w:rPr>
        <w:t>Módulo:</w:t>
      </w:r>
      <w:r w:rsidRPr="000B047F">
        <w:rPr>
          <w:rFonts w:asciiTheme="majorHAnsi" w:hAnsiTheme="majorHAnsi" w:cstheme="majorHAnsi"/>
        </w:rPr>
        <w:t xml:space="preserve"> Diagnóstico</w:t>
      </w:r>
    </w:p>
    <w:p w14:paraId="7EB44CC2" w14:textId="77777777" w:rsidR="00981FD7" w:rsidRPr="000B047F" w:rsidRDefault="00981FD7" w:rsidP="00502326">
      <w:pPr>
        <w:pStyle w:val="Prrafodelista"/>
        <w:numPr>
          <w:ilvl w:val="0"/>
          <w:numId w:val="127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  <w:b/>
          <w:bCs/>
        </w:rPr>
        <w:t>Precondiciones:</w:t>
      </w:r>
      <w:r w:rsidRPr="000B047F">
        <w:rPr>
          <w:rFonts w:asciiTheme="majorHAnsi" w:hAnsiTheme="majorHAnsi" w:cstheme="majorHAnsi"/>
        </w:rPr>
        <w:t xml:space="preserve"> El usuario debe haber iniciado sesión.</w:t>
      </w:r>
    </w:p>
    <w:p w14:paraId="65F19F51" w14:textId="77777777" w:rsidR="00981FD7" w:rsidRPr="000B047F" w:rsidRDefault="00981FD7" w:rsidP="00502326">
      <w:pPr>
        <w:pStyle w:val="Prrafodelista"/>
        <w:numPr>
          <w:ilvl w:val="0"/>
          <w:numId w:val="127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  <w:b/>
          <w:bCs/>
        </w:rPr>
        <w:t>Datos de pruebas:</w:t>
      </w:r>
    </w:p>
    <w:p w14:paraId="0179D58C" w14:textId="77777777" w:rsidR="00981FD7" w:rsidRPr="00981FD7" w:rsidRDefault="00981FD7" w:rsidP="00502326">
      <w:pPr>
        <w:numPr>
          <w:ilvl w:val="1"/>
          <w:numId w:val="16"/>
        </w:numPr>
        <w:tabs>
          <w:tab w:val="num" w:pos="1800"/>
        </w:tabs>
        <w:spacing w:line="360" w:lineRule="auto"/>
        <w:ind w:left="1440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Síntomas: Fiebre, tos, dolor de cabeza.</w:t>
      </w:r>
    </w:p>
    <w:p w14:paraId="7E382F36" w14:textId="77777777" w:rsidR="00981FD7" w:rsidRPr="00981FD7" w:rsidRDefault="00981FD7" w:rsidP="00502326">
      <w:pPr>
        <w:numPr>
          <w:ilvl w:val="0"/>
          <w:numId w:val="16"/>
        </w:numPr>
        <w:tabs>
          <w:tab w:val="num" w:pos="1080"/>
        </w:tabs>
        <w:spacing w:line="360" w:lineRule="auto"/>
        <w:ind w:left="720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4C7821FA" w14:textId="77777777" w:rsidR="00981FD7" w:rsidRPr="000B047F" w:rsidRDefault="00981FD7" w:rsidP="00502326">
      <w:pPr>
        <w:pStyle w:val="Prrafodelista"/>
        <w:numPr>
          <w:ilvl w:val="1"/>
          <w:numId w:val="125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Acceder a la sección 'Ingresar síntomas'.</w:t>
      </w:r>
    </w:p>
    <w:p w14:paraId="37BC5B4C" w14:textId="77777777" w:rsidR="00981FD7" w:rsidRPr="000B047F" w:rsidRDefault="00981FD7" w:rsidP="00502326">
      <w:pPr>
        <w:pStyle w:val="Prrafodelista"/>
        <w:numPr>
          <w:ilvl w:val="1"/>
          <w:numId w:val="125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Completar los campos de síntomas y otros detalles.</w:t>
      </w:r>
    </w:p>
    <w:p w14:paraId="50074687" w14:textId="77777777" w:rsidR="00981FD7" w:rsidRPr="000B047F" w:rsidRDefault="00981FD7" w:rsidP="00502326">
      <w:pPr>
        <w:pStyle w:val="Prrafodelista"/>
        <w:numPr>
          <w:ilvl w:val="1"/>
          <w:numId w:val="125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Hacer clic en el botón 'Enviar'.</w:t>
      </w:r>
    </w:p>
    <w:p w14:paraId="2612B0CD" w14:textId="77777777" w:rsidR="000B047F" w:rsidRDefault="00981FD7" w:rsidP="00502326">
      <w:pPr>
        <w:pStyle w:val="Prrafodelista"/>
        <w:numPr>
          <w:ilvl w:val="0"/>
          <w:numId w:val="128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  <w:b/>
          <w:bCs/>
        </w:rPr>
        <w:t>Resultado esperado:</w:t>
      </w:r>
      <w:r w:rsidRPr="000B047F">
        <w:rPr>
          <w:rFonts w:asciiTheme="majorHAnsi" w:hAnsiTheme="majorHAnsi" w:cstheme="majorHAnsi"/>
        </w:rPr>
        <w:t xml:space="preserve"> </w:t>
      </w:r>
    </w:p>
    <w:p w14:paraId="422993AB" w14:textId="3973AF23" w:rsidR="00981FD7" w:rsidRPr="000B047F" w:rsidRDefault="00981FD7" w:rsidP="00502326">
      <w:pPr>
        <w:pStyle w:val="Prrafodelista"/>
        <w:numPr>
          <w:ilvl w:val="1"/>
          <w:numId w:val="128"/>
        </w:numPr>
        <w:spacing w:line="360" w:lineRule="auto"/>
        <w:rPr>
          <w:rFonts w:asciiTheme="majorHAnsi" w:hAnsiTheme="majorHAnsi" w:cstheme="majorHAnsi"/>
        </w:rPr>
      </w:pPr>
      <w:r w:rsidRPr="000B047F">
        <w:rPr>
          <w:rFonts w:asciiTheme="majorHAnsi" w:hAnsiTheme="majorHAnsi" w:cstheme="majorHAnsi"/>
        </w:rPr>
        <w:t>Muestra un diagnóstico basado en los síntomas ingresados.</w:t>
      </w:r>
    </w:p>
    <w:p w14:paraId="7C47D1D3" w14:textId="52AC1CF1" w:rsidR="00981FD7" w:rsidRPr="000B047F" w:rsidRDefault="006040CC" w:rsidP="00502326">
      <w:pPr>
        <w:pStyle w:val="Prrafodelista"/>
        <w:numPr>
          <w:ilvl w:val="0"/>
          <w:numId w:val="12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13ABB5A" w14:textId="441B827A" w:rsidR="00981FD7" w:rsidRPr="00CE2F7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6A12D95">
          <v:rect id="_x0000_i1030" style="width:0;height:1.5pt" o:hralign="center" o:hrstd="t" o:hr="t" fillcolor="#a0a0a0" stroked="f"/>
        </w:pict>
      </w:r>
    </w:p>
    <w:p w14:paraId="0EE04F86" w14:textId="5B97DD1C" w:rsidR="00981FD7" w:rsidRPr="006544CC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Pr="006544CC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3</w:t>
      </w:r>
      <w:r w:rsidRPr="006544CC">
        <w:rPr>
          <w:rFonts w:asciiTheme="majorHAnsi" w:hAnsiTheme="majorHAnsi" w:cstheme="majorHAnsi"/>
        </w:rPr>
        <w:t xml:space="preserve"> - Inicio de sesión con correo electrónico y contraseña vacíos.</w:t>
      </w:r>
    </w:p>
    <w:p w14:paraId="4E578EC9" w14:textId="77777777" w:rsidR="00981FD7" w:rsidRPr="00981FD7" w:rsidRDefault="00981FD7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Inicio de sesión</w:t>
      </w:r>
    </w:p>
    <w:p w14:paraId="100D9D53" w14:textId="77777777" w:rsidR="00981FD7" w:rsidRPr="00981FD7" w:rsidRDefault="00981FD7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Precondiciones:</w:t>
      </w:r>
      <w:r w:rsidRPr="00981FD7">
        <w:rPr>
          <w:rFonts w:asciiTheme="majorHAnsi" w:hAnsiTheme="majorHAnsi" w:cstheme="majorHAnsi"/>
        </w:rPr>
        <w:t xml:space="preserve"> El usuario debe intentar iniciar sesión sin ingresar correo electrónico ni contraseña.</w:t>
      </w:r>
    </w:p>
    <w:p w14:paraId="755926A2" w14:textId="77777777" w:rsidR="00981FD7" w:rsidRPr="00981FD7" w:rsidRDefault="00981FD7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</w:p>
    <w:p w14:paraId="782BF881" w14:textId="77777777" w:rsidR="00981FD7" w:rsidRPr="00981FD7" w:rsidRDefault="00981FD7" w:rsidP="00502326">
      <w:pPr>
        <w:numPr>
          <w:ilvl w:val="1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Correo: vacío</w:t>
      </w:r>
    </w:p>
    <w:p w14:paraId="49E95D2E" w14:textId="77777777" w:rsidR="00981FD7" w:rsidRPr="00981FD7" w:rsidRDefault="00981FD7" w:rsidP="00502326">
      <w:pPr>
        <w:numPr>
          <w:ilvl w:val="1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Contraseña: vacío</w:t>
      </w:r>
    </w:p>
    <w:p w14:paraId="18A89258" w14:textId="77777777" w:rsidR="00981FD7" w:rsidRPr="00981FD7" w:rsidRDefault="00981FD7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1602EB46" w14:textId="77777777" w:rsidR="00981FD7" w:rsidRPr="00981FD7" w:rsidRDefault="00981FD7" w:rsidP="00502326">
      <w:pPr>
        <w:numPr>
          <w:ilvl w:val="0"/>
          <w:numId w:val="1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lastRenderedPageBreak/>
        <w:t>Dejar ambos campos vacíos.</w:t>
      </w:r>
    </w:p>
    <w:p w14:paraId="0908A3D7" w14:textId="77777777" w:rsidR="00981FD7" w:rsidRPr="00981FD7" w:rsidRDefault="00981FD7" w:rsidP="00502326">
      <w:pPr>
        <w:numPr>
          <w:ilvl w:val="0"/>
          <w:numId w:val="1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Hacer clic en 'Acceder'.</w:t>
      </w:r>
    </w:p>
    <w:p w14:paraId="2B82268E" w14:textId="77777777" w:rsidR="00981FD7" w:rsidRPr="00981FD7" w:rsidRDefault="00981FD7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El sistema muestra un mensaje de error: 'El correo electrónico y la contraseña son obligatorios'.</w:t>
      </w:r>
    </w:p>
    <w:p w14:paraId="3B0DD8F2" w14:textId="1D1B937D" w:rsidR="00981FD7" w:rsidRPr="00981FD7" w:rsidRDefault="006040CC" w:rsidP="00502326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D48A112" w14:textId="77777777" w:rsidR="00981FD7" w:rsidRPr="00981FD7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3E4DC5F">
          <v:rect id="_x0000_i1031" style="width:0;height:1.5pt" o:hralign="center" o:hrstd="t" o:hr="t" fillcolor="#a0a0a0" stroked="f"/>
        </w:pict>
      </w:r>
    </w:p>
    <w:p w14:paraId="0657EB43" w14:textId="7D284B01" w:rsidR="00981FD7" w:rsidRPr="006544CC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Pr="006544CC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4</w:t>
      </w:r>
      <w:r w:rsidRPr="006544CC">
        <w:rPr>
          <w:rFonts w:asciiTheme="majorHAnsi" w:hAnsiTheme="majorHAnsi" w:cstheme="majorHAnsi"/>
        </w:rPr>
        <w:t xml:space="preserve"> - Redirección al home page después del inicio de sesión exitoso.</w:t>
      </w:r>
    </w:p>
    <w:p w14:paraId="75E913E5" w14:textId="77777777" w:rsidR="00981FD7" w:rsidRPr="00981FD7" w:rsidRDefault="00981FD7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Inicio de sesión</w:t>
      </w:r>
    </w:p>
    <w:p w14:paraId="09AD3EFE" w14:textId="77777777" w:rsidR="00981FD7" w:rsidRPr="00981FD7" w:rsidRDefault="00981FD7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Precondiciones:</w:t>
      </w:r>
      <w:r w:rsidRPr="00981FD7">
        <w:rPr>
          <w:rFonts w:asciiTheme="majorHAnsi" w:hAnsiTheme="majorHAnsi" w:cstheme="majorHAnsi"/>
        </w:rPr>
        <w:t xml:space="preserve"> El usuario debe haber ingresado credenciales válidas.</w:t>
      </w:r>
    </w:p>
    <w:p w14:paraId="5656410E" w14:textId="77777777" w:rsidR="00981FD7" w:rsidRPr="00981FD7" w:rsidRDefault="00981FD7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</w:p>
    <w:p w14:paraId="460AAB6C" w14:textId="77777777" w:rsidR="00981FD7" w:rsidRPr="00981FD7" w:rsidRDefault="00981FD7" w:rsidP="00502326">
      <w:pPr>
        <w:numPr>
          <w:ilvl w:val="1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Correo: usuario1@test.com</w:t>
      </w:r>
    </w:p>
    <w:p w14:paraId="225F394F" w14:textId="77777777" w:rsidR="00981FD7" w:rsidRPr="00981FD7" w:rsidRDefault="00981FD7" w:rsidP="00502326">
      <w:pPr>
        <w:numPr>
          <w:ilvl w:val="1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Contraseña: Password123</w:t>
      </w:r>
    </w:p>
    <w:p w14:paraId="3A2654D4" w14:textId="77777777" w:rsidR="00981FD7" w:rsidRPr="00981FD7" w:rsidRDefault="00981FD7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6B912DA4" w14:textId="77777777" w:rsidR="00981FD7" w:rsidRPr="00981FD7" w:rsidRDefault="00981FD7" w:rsidP="00502326">
      <w:pPr>
        <w:numPr>
          <w:ilvl w:val="2"/>
          <w:numId w:val="131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Ingresar correo válido.</w:t>
      </w:r>
    </w:p>
    <w:p w14:paraId="3B90EA9C" w14:textId="77777777" w:rsidR="00981FD7" w:rsidRPr="00981FD7" w:rsidRDefault="00981FD7" w:rsidP="00502326">
      <w:pPr>
        <w:numPr>
          <w:ilvl w:val="2"/>
          <w:numId w:val="131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Ingresar contraseña válida.</w:t>
      </w:r>
    </w:p>
    <w:p w14:paraId="41852A3B" w14:textId="77777777" w:rsidR="00981FD7" w:rsidRPr="00981FD7" w:rsidRDefault="00981FD7" w:rsidP="00502326">
      <w:pPr>
        <w:numPr>
          <w:ilvl w:val="2"/>
          <w:numId w:val="131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Hacer clic en 'Acceder'.</w:t>
      </w:r>
    </w:p>
    <w:p w14:paraId="2CB1DED2" w14:textId="77777777" w:rsidR="00981FD7" w:rsidRPr="00981FD7" w:rsidRDefault="00981FD7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El sistema redirige automáticamente al home page.</w:t>
      </w:r>
    </w:p>
    <w:p w14:paraId="3EBDD968" w14:textId="0337F5D9" w:rsidR="00981FD7" w:rsidRPr="00981FD7" w:rsidRDefault="006040CC" w:rsidP="00502326">
      <w:pPr>
        <w:numPr>
          <w:ilvl w:val="0"/>
          <w:numId w:val="2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0D16EDE" w14:textId="2B3E380C" w:rsidR="00981FD7" w:rsidRPr="00981FD7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1E7AD27">
          <v:rect id="_x0000_i1032" style="width:0;height:1.5pt" o:hralign="center" o:hrstd="t" o:hr="t" fillcolor="#a0a0a0" stroked="f"/>
        </w:pict>
      </w:r>
    </w:p>
    <w:p w14:paraId="4D970474" w14:textId="14C1850C" w:rsidR="00981FD7" w:rsidRPr="006544CC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Pr="006544CC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5</w:t>
      </w:r>
      <w:r w:rsidRPr="006544CC">
        <w:rPr>
          <w:rFonts w:asciiTheme="majorHAnsi" w:hAnsiTheme="majorHAnsi" w:cstheme="majorHAnsi"/>
        </w:rPr>
        <w:t xml:space="preserve"> - Manejo de token JWT después del inicio de sesión exitoso.</w:t>
      </w:r>
    </w:p>
    <w:p w14:paraId="3592ACC2" w14:textId="77777777" w:rsidR="00981FD7" w:rsidRPr="00981FD7" w:rsidRDefault="00981FD7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Inicio de sesión</w:t>
      </w:r>
    </w:p>
    <w:p w14:paraId="56FA676A" w14:textId="77777777" w:rsidR="00981FD7" w:rsidRPr="00981FD7" w:rsidRDefault="00981FD7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lastRenderedPageBreak/>
        <w:t>Precondiciones:</w:t>
      </w:r>
      <w:r w:rsidRPr="00981FD7">
        <w:rPr>
          <w:rFonts w:asciiTheme="majorHAnsi" w:hAnsiTheme="majorHAnsi" w:cstheme="majorHAnsi"/>
        </w:rPr>
        <w:t xml:space="preserve"> El usuario debe tener credenciales válidas y el sistema debe generar un token JWT.</w:t>
      </w:r>
    </w:p>
    <w:p w14:paraId="5F5E3EA6" w14:textId="77777777" w:rsidR="00981FD7" w:rsidRPr="00981FD7" w:rsidRDefault="00981FD7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</w:p>
    <w:p w14:paraId="3D964AC9" w14:textId="77777777" w:rsidR="00981FD7" w:rsidRPr="00981FD7" w:rsidRDefault="00981FD7" w:rsidP="00502326">
      <w:pPr>
        <w:numPr>
          <w:ilvl w:val="1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Correo: usuario1@test.com</w:t>
      </w:r>
    </w:p>
    <w:p w14:paraId="49BFCAC0" w14:textId="77777777" w:rsidR="00981FD7" w:rsidRPr="00981FD7" w:rsidRDefault="00981FD7" w:rsidP="00502326">
      <w:pPr>
        <w:numPr>
          <w:ilvl w:val="1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Contraseña: Password123</w:t>
      </w:r>
    </w:p>
    <w:p w14:paraId="5DD1F766" w14:textId="77777777" w:rsidR="00981FD7" w:rsidRPr="00981FD7" w:rsidRDefault="00981FD7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5B0CE11D" w14:textId="77777777" w:rsidR="00981FD7" w:rsidRPr="006544CC" w:rsidRDefault="00981FD7" w:rsidP="00502326">
      <w:pPr>
        <w:pStyle w:val="Prrafodelista"/>
        <w:numPr>
          <w:ilvl w:val="1"/>
          <w:numId w:val="134"/>
        </w:num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</w:rPr>
        <w:t>Ingresar correo válido.</w:t>
      </w:r>
    </w:p>
    <w:p w14:paraId="1825064E" w14:textId="77777777" w:rsidR="00981FD7" w:rsidRPr="006544CC" w:rsidRDefault="00981FD7" w:rsidP="00502326">
      <w:pPr>
        <w:pStyle w:val="Prrafodelista"/>
        <w:numPr>
          <w:ilvl w:val="1"/>
          <w:numId w:val="134"/>
        </w:num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</w:rPr>
        <w:t>Ingresar contraseña válida.</w:t>
      </w:r>
    </w:p>
    <w:p w14:paraId="5F6F9FF9" w14:textId="77777777" w:rsidR="00981FD7" w:rsidRPr="006544CC" w:rsidRDefault="00981FD7" w:rsidP="00502326">
      <w:pPr>
        <w:pStyle w:val="Prrafodelista"/>
        <w:numPr>
          <w:ilvl w:val="1"/>
          <w:numId w:val="134"/>
        </w:num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</w:rPr>
        <w:t>Hacer clic en 'Acceder'.</w:t>
      </w:r>
    </w:p>
    <w:p w14:paraId="5858F1CA" w14:textId="77777777" w:rsidR="00981FD7" w:rsidRPr="00981FD7" w:rsidRDefault="00981FD7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El sistema almacena el token JWT en el </w:t>
      </w:r>
      <w:proofErr w:type="spellStart"/>
      <w:r w:rsidRPr="00981FD7">
        <w:rPr>
          <w:rFonts w:asciiTheme="majorHAnsi" w:hAnsiTheme="majorHAnsi" w:cstheme="majorHAnsi"/>
        </w:rPr>
        <w:t>localStorage</w:t>
      </w:r>
      <w:proofErr w:type="spellEnd"/>
      <w:r w:rsidRPr="00981FD7">
        <w:rPr>
          <w:rFonts w:asciiTheme="majorHAnsi" w:hAnsiTheme="majorHAnsi" w:cstheme="majorHAnsi"/>
        </w:rPr>
        <w:t>.</w:t>
      </w:r>
    </w:p>
    <w:p w14:paraId="6740C685" w14:textId="5227E310" w:rsidR="00981FD7" w:rsidRPr="00981FD7" w:rsidRDefault="006040CC" w:rsidP="00502326">
      <w:pPr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B0CCAFC" w14:textId="77777777" w:rsidR="00981FD7" w:rsidRPr="00981FD7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FEA8996">
          <v:rect id="_x0000_i1033" style="width:0;height:1.5pt" o:hralign="center" o:hrstd="t" o:hr="t" fillcolor="#a0a0a0" stroked="f"/>
        </w:pict>
      </w:r>
    </w:p>
    <w:p w14:paraId="74D40A3F" w14:textId="7B3EA269" w:rsidR="00981FD7" w:rsidRPr="006544CC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="006544CC">
        <w:rPr>
          <w:rFonts w:asciiTheme="majorHAnsi" w:hAnsiTheme="majorHAnsi" w:cstheme="majorHAnsi"/>
          <w:b/>
          <w:bCs/>
        </w:rPr>
        <w:t xml:space="preserve"> </w:t>
      </w:r>
      <w:r w:rsidR="006544CC">
        <w:rPr>
          <w:rFonts w:asciiTheme="majorHAnsi" w:hAnsiTheme="majorHAnsi" w:cstheme="majorHAnsi"/>
        </w:rPr>
        <w:t>6</w:t>
      </w:r>
      <w:r w:rsidRPr="006544CC">
        <w:rPr>
          <w:rFonts w:asciiTheme="majorHAnsi" w:hAnsiTheme="majorHAnsi" w:cstheme="majorHAnsi"/>
        </w:rPr>
        <w:t xml:space="preserve"> - Acceso a la opción "Olvidé mi contraseña".</w:t>
      </w:r>
    </w:p>
    <w:p w14:paraId="059A17E3" w14:textId="77777777" w:rsidR="00981FD7" w:rsidRPr="00981FD7" w:rsidRDefault="00981FD7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Inicio de sesión</w:t>
      </w:r>
    </w:p>
    <w:p w14:paraId="039322D4" w14:textId="77777777" w:rsidR="00981FD7" w:rsidRPr="00981FD7" w:rsidRDefault="00981FD7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Precondiciones:</w:t>
      </w:r>
      <w:r w:rsidRPr="00981FD7">
        <w:rPr>
          <w:rFonts w:asciiTheme="majorHAnsi" w:hAnsiTheme="majorHAnsi" w:cstheme="majorHAnsi"/>
        </w:rPr>
        <w:t xml:space="preserve"> El usuario debe estar en la pantalla de inicio de sesión.</w:t>
      </w:r>
    </w:p>
    <w:p w14:paraId="3EABDDCE" w14:textId="77777777" w:rsidR="00981FD7" w:rsidRPr="00981FD7" w:rsidRDefault="00981FD7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  <w:r w:rsidRPr="00981FD7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81FD7">
        <w:rPr>
          <w:rFonts w:asciiTheme="majorHAnsi" w:hAnsiTheme="majorHAnsi" w:cstheme="majorHAnsi"/>
        </w:rPr>
        <w:t>Click</w:t>
      </w:r>
      <w:proofErr w:type="spellEnd"/>
      <w:proofErr w:type="gramEnd"/>
      <w:r w:rsidRPr="00981FD7">
        <w:rPr>
          <w:rFonts w:asciiTheme="majorHAnsi" w:hAnsiTheme="majorHAnsi" w:cstheme="majorHAnsi"/>
        </w:rPr>
        <w:t xml:space="preserve"> en 'Olvidé mi contraseña'.</w:t>
      </w:r>
    </w:p>
    <w:p w14:paraId="626909EA" w14:textId="77777777" w:rsidR="00981FD7" w:rsidRPr="00981FD7" w:rsidRDefault="00981FD7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72AE4D4A" w14:textId="77777777" w:rsidR="00981FD7" w:rsidRPr="00981FD7" w:rsidRDefault="00981FD7" w:rsidP="00502326">
      <w:pPr>
        <w:numPr>
          <w:ilvl w:val="1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Hacer clic en el enlace 'Olvidé mi contraseña'.</w:t>
      </w:r>
    </w:p>
    <w:p w14:paraId="23D816AE" w14:textId="77777777" w:rsidR="00981FD7" w:rsidRPr="00981FD7" w:rsidRDefault="00981FD7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El sistema redirige al formulario de recuperación de contraseña.</w:t>
      </w:r>
    </w:p>
    <w:p w14:paraId="33EAE25C" w14:textId="05C0C186" w:rsidR="00981FD7" w:rsidRPr="00981FD7" w:rsidRDefault="006040CC" w:rsidP="00502326">
      <w:pPr>
        <w:numPr>
          <w:ilvl w:val="0"/>
          <w:numId w:val="2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4FAB265" w14:textId="77777777" w:rsidR="00981FD7" w:rsidRPr="00981FD7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3ACFFDB">
          <v:rect id="_x0000_i1034" style="width:0;height:1.5pt" o:hralign="center" o:hrstd="t" o:hr="t" fillcolor="#a0a0a0" stroked="f"/>
        </w:pict>
      </w:r>
    </w:p>
    <w:p w14:paraId="309AB7C4" w14:textId="56E9098D" w:rsidR="00981FD7" w:rsidRPr="00981FD7" w:rsidRDefault="00981FD7" w:rsidP="00502326">
      <w:p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ID:</w:t>
      </w:r>
      <w:r w:rsidRPr="00981FD7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7</w:t>
      </w:r>
      <w:r w:rsidRPr="00981FD7">
        <w:rPr>
          <w:rFonts w:asciiTheme="majorHAnsi" w:hAnsiTheme="majorHAnsi" w:cstheme="majorHAnsi"/>
        </w:rPr>
        <w:t xml:space="preserve"> - Redirección al formulario de registro desde la opción "Regístrese ahora".</w:t>
      </w:r>
    </w:p>
    <w:p w14:paraId="3A88A355" w14:textId="77777777" w:rsidR="00981FD7" w:rsidRPr="00981FD7" w:rsidRDefault="00981FD7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Inicio de sesión</w:t>
      </w:r>
    </w:p>
    <w:p w14:paraId="26EED882" w14:textId="77777777" w:rsidR="00981FD7" w:rsidRPr="00981FD7" w:rsidRDefault="00981FD7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lastRenderedPageBreak/>
        <w:t>Precondiciones:</w:t>
      </w:r>
      <w:r w:rsidRPr="00981FD7">
        <w:rPr>
          <w:rFonts w:asciiTheme="majorHAnsi" w:hAnsiTheme="majorHAnsi" w:cstheme="majorHAnsi"/>
        </w:rPr>
        <w:t xml:space="preserve"> El usuario debe estar en la pantalla de inicio de sesión.</w:t>
      </w:r>
    </w:p>
    <w:p w14:paraId="33F4CAE5" w14:textId="77777777" w:rsidR="00981FD7" w:rsidRPr="00981FD7" w:rsidRDefault="00981FD7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  <w:r w:rsidRPr="00981FD7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81FD7">
        <w:rPr>
          <w:rFonts w:asciiTheme="majorHAnsi" w:hAnsiTheme="majorHAnsi" w:cstheme="majorHAnsi"/>
        </w:rPr>
        <w:t>Click</w:t>
      </w:r>
      <w:proofErr w:type="spellEnd"/>
      <w:proofErr w:type="gramEnd"/>
      <w:r w:rsidRPr="00981FD7">
        <w:rPr>
          <w:rFonts w:asciiTheme="majorHAnsi" w:hAnsiTheme="majorHAnsi" w:cstheme="majorHAnsi"/>
        </w:rPr>
        <w:t xml:space="preserve"> en 'Regístrese ahora'.</w:t>
      </w:r>
    </w:p>
    <w:p w14:paraId="51187A99" w14:textId="77777777" w:rsidR="00981FD7" w:rsidRPr="00981FD7" w:rsidRDefault="00981FD7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33241D65" w14:textId="77777777" w:rsidR="00981FD7" w:rsidRPr="00981FD7" w:rsidRDefault="00981FD7" w:rsidP="00502326">
      <w:pPr>
        <w:numPr>
          <w:ilvl w:val="1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Hacer clic en el botón 'Regístrese ahora'.</w:t>
      </w:r>
    </w:p>
    <w:p w14:paraId="0B886F0E" w14:textId="77777777" w:rsidR="00981FD7" w:rsidRPr="00981FD7" w:rsidRDefault="00981FD7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El sistema redirige al formulario de registro.</w:t>
      </w:r>
    </w:p>
    <w:p w14:paraId="0C192AE1" w14:textId="23BCB582" w:rsidR="00981FD7" w:rsidRDefault="006040CC" w:rsidP="00502326">
      <w:pPr>
        <w:numPr>
          <w:ilvl w:val="0"/>
          <w:numId w:val="2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7F57A75" w14:textId="77777777" w:rsidR="009213FB" w:rsidRDefault="009213FB" w:rsidP="00502326">
      <w:pPr>
        <w:spacing w:line="360" w:lineRule="auto"/>
        <w:rPr>
          <w:rFonts w:asciiTheme="majorHAnsi" w:hAnsiTheme="majorHAnsi" w:cstheme="majorHAnsi"/>
        </w:rPr>
      </w:pPr>
    </w:p>
    <w:p w14:paraId="06539E9B" w14:textId="77777777" w:rsidR="009213FB" w:rsidRDefault="009213FB" w:rsidP="00502326">
      <w:pPr>
        <w:spacing w:line="360" w:lineRule="auto"/>
        <w:rPr>
          <w:rFonts w:asciiTheme="majorHAnsi" w:hAnsiTheme="majorHAnsi" w:cstheme="majorHAnsi"/>
        </w:rPr>
      </w:pPr>
    </w:p>
    <w:p w14:paraId="630F27A8" w14:textId="77777777" w:rsidR="006544CC" w:rsidRDefault="006544CC" w:rsidP="00502326">
      <w:pPr>
        <w:spacing w:line="360" w:lineRule="auto"/>
        <w:rPr>
          <w:rFonts w:asciiTheme="majorHAnsi" w:hAnsiTheme="majorHAnsi" w:cstheme="majorHAnsi"/>
        </w:rPr>
      </w:pPr>
    </w:p>
    <w:p w14:paraId="2E36B6CE" w14:textId="77777777" w:rsidR="006544CC" w:rsidRDefault="006544CC" w:rsidP="00502326">
      <w:pPr>
        <w:spacing w:line="360" w:lineRule="auto"/>
        <w:rPr>
          <w:rFonts w:asciiTheme="majorHAnsi" w:hAnsiTheme="majorHAnsi" w:cstheme="majorHAnsi"/>
        </w:rPr>
      </w:pPr>
    </w:p>
    <w:p w14:paraId="45F3B4DD" w14:textId="3F67A5E2" w:rsidR="009213FB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16E5CF3">
          <v:rect id="_x0000_i1035" style="width:0;height:1.5pt" o:hralign="center" o:bullet="t" o:hrstd="t" o:hr="t" fillcolor="#a0a0a0" stroked="f"/>
        </w:pict>
      </w:r>
    </w:p>
    <w:p w14:paraId="4BD19F32" w14:textId="5A502D8A" w:rsidR="006544CC" w:rsidRDefault="006544CC" w:rsidP="00502326">
      <w:pPr>
        <w:pStyle w:val="Ttulo2"/>
        <w:spacing w:line="360" w:lineRule="auto"/>
      </w:pPr>
      <w:bookmarkStart w:id="4" w:name="_Toc184312386"/>
      <w:r>
        <w:t xml:space="preserve">Registro de </w:t>
      </w:r>
      <w:r w:rsidR="006040CC">
        <w:t>U</w:t>
      </w:r>
      <w:r>
        <w:t>suario</w:t>
      </w:r>
      <w:bookmarkEnd w:id="4"/>
    </w:p>
    <w:p w14:paraId="651BDF64" w14:textId="77777777" w:rsidR="006544CC" w:rsidRPr="006544CC" w:rsidRDefault="006544CC" w:rsidP="00502326">
      <w:pPr>
        <w:spacing w:line="360" w:lineRule="auto"/>
      </w:pPr>
    </w:p>
    <w:p w14:paraId="2B0E5A5C" w14:textId="5C664C73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8</w:t>
      </w:r>
      <w:r w:rsidRPr="007C37B8">
        <w:rPr>
          <w:rFonts w:asciiTheme="majorHAnsi" w:hAnsiTheme="majorHAnsi" w:cstheme="majorHAnsi"/>
        </w:rPr>
        <w:t xml:space="preserve"> - Ingreso de nombre con más de 30 caracteres.</w:t>
      </w:r>
    </w:p>
    <w:p w14:paraId="60AD56AF" w14:textId="77777777" w:rsidR="007C37B8" w:rsidRPr="007C37B8" w:rsidRDefault="007C37B8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74E35A8D" w14:textId="77777777" w:rsidR="007C37B8" w:rsidRPr="007C37B8" w:rsidRDefault="007C37B8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nombre debe contener más de 30 caracteres.</w:t>
      </w:r>
    </w:p>
    <w:p w14:paraId="5115D167" w14:textId="77777777" w:rsidR="007C37B8" w:rsidRPr="007C37B8" w:rsidRDefault="007C37B8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Nombre: NombreLargoConMásDe30Caracteres</w:t>
      </w:r>
    </w:p>
    <w:p w14:paraId="4D0F31C3" w14:textId="77777777" w:rsidR="007C37B8" w:rsidRPr="007C37B8" w:rsidRDefault="007C37B8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5AF4DB68" w14:textId="77777777" w:rsidR="007C37B8" w:rsidRPr="007C37B8" w:rsidRDefault="007C37B8" w:rsidP="00502326">
      <w:pPr>
        <w:numPr>
          <w:ilvl w:val="1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nombre largo.</w:t>
      </w:r>
    </w:p>
    <w:p w14:paraId="7E920F40" w14:textId="77777777" w:rsidR="007C37B8" w:rsidRPr="007C37B8" w:rsidRDefault="007C37B8" w:rsidP="00502326">
      <w:pPr>
        <w:numPr>
          <w:ilvl w:val="1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44600EB9" w14:textId="77777777" w:rsidR="007C37B8" w:rsidRPr="007C37B8" w:rsidRDefault="007C37B8" w:rsidP="00502326">
      <w:pPr>
        <w:numPr>
          <w:ilvl w:val="1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3421AE71" w14:textId="77777777" w:rsidR="007C37B8" w:rsidRPr="007C37B8" w:rsidRDefault="007C37B8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nombre demasiado largo.</w:t>
      </w:r>
    </w:p>
    <w:p w14:paraId="0B2DF9B9" w14:textId="2D5FC58C" w:rsidR="007C37B8" w:rsidRPr="007C37B8" w:rsidRDefault="006040CC" w:rsidP="00502326">
      <w:pPr>
        <w:numPr>
          <w:ilvl w:val="0"/>
          <w:numId w:val="3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7DD1EB6C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9289DF2">
          <v:rect id="_x0000_i1036" style="width:0;height:1.5pt" o:hralign="center" o:hrstd="t" o:hr="t" fillcolor="#a0a0a0" stroked="f"/>
        </w:pict>
      </w:r>
    </w:p>
    <w:p w14:paraId="7941776E" w14:textId="323F0758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9</w:t>
      </w:r>
      <w:r w:rsidRPr="007C37B8">
        <w:rPr>
          <w:rFonts w:asciiTheme="majorHAnsi" w:hAnsiTheme="majorHAnsi" w:cstheme="majorHAnsi"/>
        </w:rPr>
        <w:t xml:space="preserve"> - Ingreso de apellido paterno con más de 20 caracteres.</w:t>
      </w:r>
    </w:p>
    <w:p w14:paraId="5F8FB810" w14:textId="77777777" w:rsidR="007C37B8" w:rsidRPr="007C37B8" w:rsidRDefault="007C37B8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27951674" w14:textId="77777777" w:rsidR="007C37B8" w:rsidRPr="007C37B8" w:rsidRDefault="007C37B8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apellido paterno debe contener más de 20 caracteres.</w:t>
      </w:r>
    </w:p>
    <w:p w14:paraId="1D8B3569" w14:textId="77777777" w:rsidR="007C37B8" w:rsidRPr="007C37B8" w:rsidRDefault="007C37B8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Apellido Paterno: ApellidoMuyLargoConMásDe20Caracteres</w:t>
      </w:r>
    </w:p>
    <w:p w14:paraId="008CCBC0" w14:textId="77777777" w:rsidR="007C37B8" w:rsidRPr="007C37B8" w:rsidRDefault="007C37B8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3471269E" w14:textId="77777777" w:rsidR="007C37B8" w:rsidRPr="007C37B8" w:rsidRDefault="007C37B8" w:rsidP="00502326">
      <w:pPr>
        <w:numPr>
          <w:ilvl w:val="1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apellido paterno largo.</w:t>
      </w:r>
    </w:p>
    <w:p w14:paraId="73E35922" w14:textId="77777777" w:rsidR="007C37B8" w:rsidRPr="007C37B8" w:rsidRDefault="007C37B8" w:rsidP="00502326">
      <w:pPr>
        <w:numPr>
          <w:ilvl w:val="1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73DF5B9B" w14:textId="77777777" w:rsidR="007C37B8" w:rsidRPr="007C37B8" w:rsidRDefault="007C37B8" w:rsidP="00502326">
      <w:pPr>
        <w:numPr>
          <w:ilvl w:val="1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ACA4144" w14:textId="77777777" w:rsidR="007C37B8" w:rsidRPr="007C37B8" w:rsidRDefault="007C37B8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apellido paterno demasiado largo.</w:t>
      </w:r>
    </w:p>
    <w:p w14:paraId="1C36C691" w14:textId="4BCE72B9" w:rsidR="007C37B8" w:rsidRPr="007C37B8" w:rsidRDefault="006040CC" w:rsidP="00502326">
      <w:pPr>
        <w:numPr>
          <w:ilvl w:val="0"/>
          <w:numId w:val="3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C6C5BA0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640215C">
          <v:rect id="_x0000_i1037" style="width:0;height:1.5pt" o:hralign="center" o:hrstd="t" o:hr="t" fillcolor="#a0a0a0" stroked="f"/>
        </w:pict>
      </w:r>
    </w:p>
    <w:p w14:paraId="6403F6BE" w14:textId="1DA34DC4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9213FB">
        <w:rPr>
          <w:rFonts w:asciiTheme="majorHAnsi" w:hAnsiTheme="majorHAnsi" w:cstheme="majorHAnsi"/>
        </w:rPr>
        <w:t>1</w:t>
      </w:r>
      <w:r w:rsidR="006544CC">
        <w:rPr>
          <w:rFonts w:asciiTheme="majorHAnsi" w:hAnsiTheme="majorHAnsi" w:cstheme="majorHAnsi"/>
        </w:rPr>
        <w:t xml:space="preserve">0 </w:t>
      </w:r>
      <w:r w:rsidRPr="007C37B8">
        <w:rPr>
          <w:rFonts w:asciiTheme="majorHAnsi" w:hAnsiTheme="majorHAnsi" w:cstheme="majorHAnsi"/>
        </w:rPr>
        <w:t>- Ingreso de apellido materno con más de 20 caracteres.</w:t>
      </w:r>
    </w:p>
    <w:p w14:paraId="071DCD57" w14:textId="77777777" w:rsidR="007C37B8" w:rsidRPr="007C37B8" w:rsidRDefault="007C37B8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1D5B2ED1" w14:textId="77777777" w:rsidR="007C37B8" w:rsidRPr="007C37B8" w:rsidRDefault="007C37B8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apellido materno debe contener más de 20 caracteres.</w:t>
      </w:r>
    </w:p>
    <w:p w14:paraId="4E1FC1D8" w14:textId="77777777" w:rsidR="007C37B8" w:rsidRPr="007C37B8" w:rsidRDefault="007C37B8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Apellido Materno: ApellidoLarguísimoDeMásDe20Caracteres</w:t>
      </w:r>
    </w:p>
    <w:p w14:paraId="335C64F8" w14:textId="77777777" w:rsidR="007C37B8" w:rsidRPr="007C37B8" w:rsidRDefault="007C37B8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7A9A4E57" w14:textId="77777777" w:rsidR="007C37B8" w:rsidRPr="007C37B8" w:rsidRDefault="007C37B8" w:rsidP="00502326">
      <w:pPr>
        <w:numPr>
          <w:ilvl w:val="1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apellido materno largo.</w:t>
      </w:r>
    </w:p>
    <w:p w14:paraId="0CBC4E0E" w14:textId="77777777" w:rsidR="007C37B8" w:rsidRPr="007C37B8" w:rsidRDefault="007C37B8" w:rsidP="00502326">
      <w:pPr>
        <w:numPr>
          <w:ilvl w:val="1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2F0B18AC" w14:textId="77777777" w:rsidR="007C37B8" w:rsidRPr="007C37B8" w:rsidRDefault="007C37B8" w:rsidP="00502326">
      <w:pPr>
        <w:numPr>
          <w:ilvl w:val="1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7BE510E" w14:textId="77777777" w:rsidR="007C37B8" w:rsidRPr="007C37B8" w:rsidRDefault="007C37B8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apellido materno demasiado largo.</w:t>
      </w:r>
    </w:p>
    <w:p w14:paraId="3B38665F" w14:textId="7ED944C2" w:rsidR="007C37B8" w:rsidRPr="007C37B8" w:rsidRDefault="006040CC" w:rsidP="00502326">
      <w:pPr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7DBC0DA5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54C9518">
          <v:rect id="_x0000_i1038" style="width:0;height:1.5pt" o:hralign="center" o:hrstd="t" o:hr="t" fillcolor="#a0a0a0" stroked="f"/>
        </w:pict>
      </w:r>
    </w:p>
    <w:p w14:paraId="3264698E" w14:textId="0137435C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1</w:t>
      </w:r>
      <w:r w:rsidR="006544CC">
        <w:rPr>
          <w:rFonts w:asciiTheme="majorHAnsi" w:hAnsiTheme="majorHAnsi" w:cstheme="majorHAnsi"/>
        </w:rPr>
        <w:t>1</w:t>
      </w:r>
      <w:r w:rsidRPr="007C37B8">
        <w:rPr>
          <w:rFonts w:asciiTheme="majorHAnsi" w:hAnsiTheme="majorHAnsi" w:cstheme="majorHAnsi"/>
        </w:rPr>
        <w:t xml:space="preserve"> - Ingreso de fecha de nacimiento que exceda 110 </w:t>
      </w:r>
      <w:proofErr w:type="gramStart"/>
      <w:r w:rsidRPr="007C37B8">
        <w:rPr>
          <w:rFonts w:asciiTheme="majorHAnsi" w:hAnsiTheme="majorHAnsi" w:cstheme="majorHAnsi"/>
        </w:rPr>
        <w:t>años de edad</w:t>
      </w:r>
      <w:proofErr w:type="gramEnd"/>
      <w:r w:rsidRPr="007C37B8">
        <w:rPr>
          <w:rFonts w:asciiTheme="majorHAnsi" w:hAnsiTheme="majorHAnsi" w:cstheme="majorHAnsi"/>
        </w:rPr>
        <w:t>.</w:t>
      </w:r>
    </w:p>
    <w:p w14:paraId="513234BE" w14:textId="77777777" w:rsidR="007C37B8" w:rsidRPr="007C37B8" w:rsidRDefault="007C37B8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0E1E33CB" w14:textId="77777777" w:rsidR="007C37B8" w:rsidRPr="007C37B8" w:rsidRDefault="007C37B8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fecha de nacimiento debe superar los 110 años desde la fecha actual.</w:t>
      </w:r>
    </w:p>
    <w:p w14:paraId="37B5B343" w14:textId="77777777" w:rsidR="007C37B8" w:rsidRPr="007C37B8" w:rsidRDefault="007C37B8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Fecha de nacimiento: 01/01/1800</w:t>
      </w:r>
    </w:p>
    <w:p w14:paraId="50AAD3E0" w14:textId="77777777" w:rsidR="007C37B8" w:rsidRPr="007C37B8" w:rsidRDefault="007C37B8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448F1D9A" w14:textId="77777777" w:rsidR="007C37B8" w:rsidRPr="007C37B8" w:rsidRDefault="007C37B8" w:rsidP="00502326">
      <w:pPr>
        <w:numPr>
          <w:ilvl w:val="1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fecha de nacimiento inválida.</w:t>
      </w:r>
    </w:p>
    <w:p w14:paraId="416F85FF" w14:textId="77777777" w:rsidR="007C37B8" w:rsidRPr="007C37B8" w:rsidRDefault="007C37B8" w:rsidP="00502326">
      <w:pPr>
        <w:numPr>
          <w:ilvl w:val="1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6E745470" w14:textId="77777777" w:rsidR="007C37B8" w:rsidRPr="007C37B8" w:rsidRDefault="007C37B8" w:rsidP="00502326">
      <w:pPr>
        <w:numPr>
          <w:ilvl w:val="1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7FD82D7E" w14:textId="77777777" w:rsidR="007C37B8" w:rsidRPr="007C37B8" w:rsidRDefault="007C37B8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fecha de nacimiento inválida.</w:t>
      </w:r>
    </w:p>
    <w:p w14:paraId="23562EB1" w14:textId="712592B7" w:rsidR="007C37B8" w:rsidRPr="007C37B8" w:rsidRDefault="006040CC" w:rsidP="00502326">
      <w:pPr>
        <w:numPr>
          <w:ilvl w:val="0"/>
          <w:numId w:val="3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EB795DB" w14:textId="341C7ED9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35136C6">
          <v:rect id="_x0000_i1039" style="width:0;height:1.5pt" o:hralign="center" o:hrstd="t" o:hr="t" fillcolor="#a0a0a0" stroked="f"/>
        </w:pict>
      </w:r>
    </w:p>
    <w:p w14:paraId="53FCCFEB" w14:textId="22400713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1</w:t>
      </w:r>
      <w:r w:rsidR="006544CC">
        <w:rPr>
          <w:rFonts w:asciiTheme="majorHAnsi" w:hAnsiTheme="majorHAnsi" w:cstheme="majorHAnsi"/>
        </w:rPr>
        <w:t>2</w:t>
      </w:r>
      <w:r w:rsidRPr="007C37B8">
        <w:rPr>
          <w:rFonts w:asciiTheme="majorHAnsi" w:hAnsiTheme="majorHAnsi" w:cstheme="majorHAnsi"/>
        </w:rPr>
        <w:t xml:space="preserve"> - Ingreso de altura fuera del rango permitido.</w:t>
      </w:r>
    </w:p>
    <w:p w14:paraId="24C150A6" w14:textId="77777777" w:rsidR="007C37B8" w:rsidRPr="007C37B8" w:rsidRDefault="007C37B8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273FC7D3" w14:textId="77777777" w:rsidR="007C37B8" w:rsidRPr="007C37B8" w:rsidRDefault="007C37B8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usuario ingresa una altura fuera del rango 30-220 cm.</w:t>
      </w:r>
    </w:p>
    <w:p w14:paraId="54E1A31F" w14:textId="77777777" w:rsidR="007C37B8" w:rsidRPr="007C37B8" w:rsidRDefault="007C37B8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Altura: 250 cm</w:t>
      </w:r>
    </w:p>
    <w:p w14:paraId="6F3BC250" w14:textId="77777777" w:rsidR="007C37B8" w:rsidRPr="007C37B8" w:rsidRDefault="007C37B8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629A6009" w14:textId="77777777" w:rsidR="007C37B8" w:rsidRPr="007C37B8" w:rsidRDefault="007C37B8" w:rsidP="00502326">
      <w:pPr>
        <w:numPr>
          <w:ilvl w:val="1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altura fuera del rango permitido.</w:t>
      </w:r>
    </w:p>
    <w:p w14:paraId="5763258A" w14:textId="77777777" w:rsidR="007C37B8" w:rsidRPr="007C37B8" w:rsidRDefault="007C37B8" w:rsidP="00502326">
      <w:pPr>
        <w:numPr>
          <w:ilvl w:val="1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11A40B08" w14:textId="77777777" w:rsidR="007C37B8" w:rsidRPr="007C37B8" w:rsidRDefault="007C37B8" w:rsidP="00502326">
      <w:pPr>
        <w:numPr>
          <w:ilvl w:val="1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D47FAF6" w14:textId="77777777" w:rsidR="007C37B8" w:rsidRPr="007C37B8" w:rsidRDefault="007C37B8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lastRenderedPageBreak/>
        <w:t>Resultado esperado:</w:t>
      </w:r>
      <w:r w:rsidRPr="007C37B8">
        <w:rPr>
          <w:rFonts w:asciiTheme="majorHAnsi" w:hAnsiTheme="majorHAnsi" w:cstheme="majorHAnsi"/>
        </w:rPr>
        <w:t xml:space="preserve"> Muestra un error por altura fuera del rango.</w:t>
      </w:r>
    </w:p>
    <w:p w14:paraId="2D738D07" w14:textId="7844FF0B" w:rsidR="007C37B8" w:rsidRPr="007C37B8" w:rsidRDefault="006040CC" w:rsidP="00502326">
      <w:pPr>
        <w:numPr>
          <w:ilvl w:val="0"/>
          <w:numId w:val="3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4F62155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DAF06B3">
          <v:rect id="_x0000_i1040" style="width:0;height:1.5pt" o:hralign="center" o:hrstd="t" o:hr="t" fillcolor="#a0a0a0" stroked="f"/>
        </w:pict>
      </w:r>
    </w:p>
    <w:p w14:paraId="316980EA" w14:textId="261E3AAE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1</w:t>
      </w:r>
      <w:r w:rsidR="006544CC">
        <w:rPr>
          <w:rFonts w:asciiTheme="majorHAnsi" w:hAnsiTheme="majorHAnsi" w:cstheme="majorHAnsi"/>
        </w:rPr>
        <w:t>3</w:t>
      </w:r>
      <w:r w:rsidRPr="007C37B8">
        <w:rPr>
          <w:rFonts w:asciiTheme="majorHAnsi" w:hAnsiTheme="majorHAnsi" w:cstheme="majorHAnsi"/>
        </w:rPr>
        <w:t xml:space="preserve"> - Ingreso de peso fuera del rango permitido.</w:t>
      </w:r>
    </w:p>
    <w:p w14:paraId="37834BFA" w14:textId="77777777" w:rsidR="007C37B8" w:rsidRPr="007C37B8" w:rsidRDefault="007C37B8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43068DC9" w14:textId="77777777" w:rsidR="007C37B8" w:rsidRPr="007C37B8" w:rsidRDefault="007C37B8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usuario ingresa un peso fuera del rango 2-300 kg.</w:t>
      </w:r>
    </w:p>
    <w:p w14:paraId="6D7A3B4C" w14:textId="77777777" w:rsidR="007C37B8" w:rsidRPr="007C37B8" w:rsidRDefault="007C37B8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Peso: 500 kg</w:t>
      </w:r>
    </w:p>
    <w:p w14:paraId="0541C64D" w14:textId="77777777" w:rsidR="007C37B8" w:rsidRPr="007C37B8" w:rsidRDefault="007C37B8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47613CD5" w14:textId="77777777" w:rsidR="007C37B8" w:rsidRPr="007C37B8" w:rsidRDefault="007C37B8" w:rsidP="00502326">
      <w:pPr>
        <w:numPr>
          <w:ilvl w:val="1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peso fuera del rango permitido.</w:t>
      </w:r>
    </w:p>
    <w:p w14:paraId="78678E71" w14:textId="77777777" w:rsidR="007C37B8" w:rsidRPr="007C37B8" w:rsidRDefault="007C37B8" w:rsidP="00502326">
      <w:pPr>
        <w:numPr>
          <w:ilvl w:val="1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37D087CD" w14:textId="77777777" w:rsidR="007C37B8" w:rsidRPr="007C37B8" w:rsidRDefault="007C37B8" w:rsidP="00502326">
      <w:pPr>
        <w:numPr>
          <w:ilvl w:val="1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5F69BF6" w14:textId="77777777" w:rsidR="007C37B8" w:rsidRPr="007C37B8" w:rsidRDefault="007C37B8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peso fuera del rango.</w:t>
      </w:r>
    </w:p>
    <w:p w14:paraId="70CA1A0F" w14:textId="3CB90CFF" w:rsidR="007C37B8" w:rsidRPr="007C37B8" w:rsidRDefault="006040CC" w:rsidP="00502326">
      <w:pPr>
        <w:numPr>
          <w:ilvl w:val="0"/>
          <w:numId w:val="3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456AEA8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EA0C06B">
          <v:rect id="_x0000_i1041" style="width:0;height:1.5pt" o:hralign="center" o:hrstd="t" o:hr="t" fillcolor="#a0a0a0" stroked="f"/>
        </w:pict>
      </w:r>
    </w:p>
    <w:p w14:paraId="5C772A96" w14:textId="264CBB0A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1</w:t>
      </w:r>
      <w:r w:rsidR="006544CC">
        <w:rPr>
          <w:rFonts w:asciiTheme="majorHAnsi" w:hAnsiTheme="majorHAnsi" w:cstheme="majorHAnsi"/>
        </w:rPr>
        <w:t xml:space="preserve">4 </w:t>
      </w:r>
      <w:r w:rsidRPr="007C37B8">
        <w:rPr>
          <w:rFonts w:asciiTheme="majorHAnsi" w:hAnsiTheme="majorHAnsi" w:cstheme="majorHAnsi"/>
        </w:rPr>
        <w:t>- Ingreso de teléfono con más o menos de 9 dígitos.</w:t>
      </w:r>
    </w:p>
    <w:p w14:paraId="62A9A83D" w14:textId="77777777" w:rsidR="007C37B8" w:rsidRPr="007C37B8" w:rsidRDefault="007C37B8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21A80DA5" w14:textId="77777777" w:rsidR="007C37B8" w:rsidRPr="007C37B8" w:rsidRDefault="007C37B8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usuario ingresa un número de teléfono con menos o más de 9 dígitos.</w:t>
      </w:r>
    </w:p>
    <w:p w14:paraId="4720327B" w14:textId="77777777" w:rsidR="007C37B8" w:rsidRPr="007C37B8" w:rsidRDefault="007C37B8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Teléfono: 12345</w:t>
      </w:r>
    </w:p>
    <w:p w14:paraId="393D73B9" w14:textId="77777777" w:rsidR="007C37B8" w:rsidRPr="007C37B8" w:rsidRDefault="007C37B8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058D4E49" w14:textId="77777777" w:rsidR="007C37B8" w:rsidRPr="007C37B8" w:rsidRDefault="007C37B8" w:rsidP="00502326">
      <w:pPr>
        <w:numPr>
          <w:ilvl w:val="1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teléfono no válido.</w:t>
      </w:r>
    </w:p>
    <w:p w14:paraId="19010457" w14:textId="77777777" w:rsidR="007C37B8" w:rsidRPr="007C37B8" w:rsidRDefault="007C37B8" w:rsidP="00502326">
      <w:pPr>
        <w:numPr>
          <w:ilvl w:val="1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57102B76" w14:textId="77777777" w:rsidR="007C37B8" w:rsidRPr="007C37B8" w:rsidRDefault="007C37B8" w:rsidP="00502326">
      <w:pPr>
        <w:numPr>
          <w:ilvl w:val="1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lastRenderedPageBreak/>
        <w:t>Enviar formulario.</w:t>
      </w:r>
    </w:p>
    <w:p w14:paraId="22602E01" w14:textId="77777777" w:rsidR="007C37B8" w:rsidRPr="007C37B8" w:rsidRDefault="007C37B8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teléfono no válido.</w:t>
      </w:r>
    </w:p>
    <w:p w14:paraId="5ED19190" w14:textId="4CE81BE2" w:rsidR="007C37B8" w:rsidRPr="007C37B8" w:rsidRDefault="006040CC" w:rsidP="00502326">
      <w:pPr>
        <w:numPr>
          <w:ilvl w:val="0"/>
          <w:numId w:val="3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8CA19CE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80295F8">
          <v:rect id="_x0000_i1042" style="width:0;height:1.5pt" o:hralign="center" o:hrstd="t" o:hr="t" fillcolor="#a0a0a0" stroked="f"/>
        </w:pict>
      </w:r>
    </w:p>
    <w:p w14:paraId="6C4CBB2A" w14:textId="4DE1BB3E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1</w:t>
      </w:r>
      <w:r w:rsidR="006544CC">
        <w:rPr>
          <w:rFonts w:asciiTheme="majorHAnsi" w:hAnsiTheme="majorHAnsi" w:cstheme="majorHAnsi"/>
        </w:rPr>
        <w:t>5</w:t>
      </w:r>
      <w:r w:rsidRPr="007C37B8">
        <w:rPr>
          <w:rFonts w:asciiTheme="majorHAnsi" w:hAnsiTheme="majorHAnsi" w:cstheme="majorHAnsi"/>
        </w:rPr>
        <w:t xml:space="preserve"> - Ingreso de dirección con más de 50 caracteres.</w:t>
      </w:r>
    </w:p>
    <w:p w14:paraId="56B53776" w14:textId="77777777" w:rsidR="007C37B8" w:rsidRPr="007C37B8" w:rsidRDefault="007C37B8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011D97CB" w14:textId="77777777" w:rsidR="007C37B8" w:rsidRPr="007C37B8" w:rsidRDefault="007C37B8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dirección contiene más de 50 caracteres.</w:t>
      </w:r>
    </w:p>
    <w:p w14:paraId="6754E5C4" w14:textId="77777777" w:rsidR="007C37B8" w:rsidRPr="007C37B8" w:rsidRDefault="007C37B8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Dirección: Dirección extremadamente larga que excede los 50 caracteres</w:t>
      </w:r>
    </w:p>
    <w:p w14:paraId="3EFF71B0" w14:textId="77777777" w:rsidR="007C37B8" w:rsidRPr="007C37B8" w:rsidRDefault="007C37B8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68B937F0" w14:textId="77777777" w:rsidR="007C37B8" w:rsidRPr="007C37B8" w:rsidRDefault="007C37B8" w:rsidP="00502326">
      <w:pPr>
        <w:numPr>
          <w:ilvl w:val="1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dirección con más de 50 caracteres.</w:t>
      </w:r>
    </w:p>
    <w:p w14:paraId="24A3EB93" w14:textId="77777777" w:rsidR="007C37B8" w:rsidRPr="007C37B8" w:rsidRDefault="007C37B8" w:rsidP="00502326">
      <w:pPr>
        <w:numPr>
          <w:ilvl w:val="1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3F9123C5" w14:textId="77777777" w:rsidR="007C37B8" w:rsidRPr="007C37B8" w:rsidRDefault="007C37B8" w:rsidP="00502326">
      <w:pPr>
        <w:numPr>
          <w:ilvl w:val="1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3E160D57" w14:textId="77777777" w:rsidR="007C37B8" w:rsidRPr="007C37B8" w:rsidRDefault="007C37B8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dirección demasiado larga.</w:t>
      </w:r>
    </w:p>
    <w:p w14:paraId="6F0A9519" w14:textId="5028DE92" w:rsidR="007C37B8" w:rsidRPr="007C37B8" w:rsidRDefault="006040CC" w:rsidP="00502326">
      <w:pPr>
        <w:numPr>
          <w:ilvl w:val="0"/>
          <w:numId w:val="3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0406DFC4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64047C6">
          <v:rect id="_x0000_i1043" style="width:0;height:1.5pt" o:hralign="center" o:hrstd="t" o:hr="t" fillcolor="#a0a0a0" stroked="f"/>
        </w:pict>
      </w:r>
    </w:p>
    <w:p w14:paraId="16C30319" w14:textId="0BDD1E93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9213FB">
        <w:rPr>
          <w:rFonts w:asciiTheme="majorHAnsi" w:hAnsiTheme="majorHAnsi" w:cstheme="majorHAnsi"/>
        </w:rPr>
        <w:t>1</w:t>
      </w:r>
      <w:r w:rsidR="006544CC">
        <w:rPr>
          <w:rFonts w:asciiTheme="majorHAnsi" w:hAnsiTheme="majorHAnsi" w:cstheme="majorHAnsi"/>
        </w:rPr>
        <w:t>6</w:t>
      </w:r>
      <w:r w:rsidRPr="007C37B8">
        <w:rPr>
          <w:rFonts w:asciiTheme="majorHAnsi" w:hAnsiTheme="majorHAnsi" w:cstheme="majorHAnsi"/>
        </w:rPr>
        <w:t xml:space="preserve"> - Ingreso de comuna con más de 50 caracteres.</w:t>
      </w:r>
    </w:p>
    <w:p w14:paraId="525AA5F4" w14:textId="77777777" w:rsidR="007C37B8" w:rsidRPr="007C37B8" w:rsidRDefault="007C37B8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7A9D739A" w14:textId="77777777" w:rsidR="007C37B8" w:rsidRPr="007C37B8" w:rsidRDefault="007C37B8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campo comuna contiene más de 50 caracteres.</w:t>
      </w:r>
    </w:p>
    <w:p w14:paraId="0568E5B7" w14:textId="77777777" w:rsidR="007C37B8" w:rsidRPr="007C37B8" w:rsidRDefault="007C37B8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Comuna: Comuna con nombre extremadamente largo</w:t>
      </w:r>
    </w:p>
    <w:p w14:paraId="2441603E" w14:textId="77777777" w:rsidR="007C37B8" w:rsidRPr="007C37B8" w:rsidRDefault="007C37B8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7B15FE4A" w14:textId="77777777" w:rsidR="007C37B8" w:rsidRPr="007C37B8" w:rsidRDefault="007C37B8" w:rsidP="00502326">
      <w:pPr>
        <w:numPr>
          <w:ilvl w:val="1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comuna con más de 50 caracteres.</w:t>
      </w:r>
    </w:p>
    <w:p w14:paraId="15C95FEF" w14:textId="77777777" w:rsidR="007C37B8" w:rsidRPr="007C37B8" w:rsidRDefault="007C37B8" w:rsidP="00502326">
      <w:pPr>
        <w:numPr>
          <w:ilvl w:val="1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lastRenderedPageBreak/>
        <w:t>Completar otros campos válidos.</w:t>
      </w:r>
    </w:p>
    <w:p w14:paraId="697221D3" w14:textId="77777777" w:rsidR="007C37B8" w:rsidRPr="007C37B8" w:rsidRDefault="007C37B8" w:rsidP="00502326">
      <w:pPr>
        <w:numPr>
          <w:ilvl w:val="1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A8878DD" w14:textId="77777777" w:rsidR="007C37B8" w:rsidRPr="007C37B8" w:rsidRDefault="007C37B8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comuna demasiado larga.</w:t>
      </w:r>
    </w:p>
    <w:p w14:paraId="7533DB71" w14:textId="5F72463B" w:rsidR="007C37B8" w:rsidRPr="007C37B8" w:rsidRDefault="006040CC" w:rsidP="00502326">
      <w:pPr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1767110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D251931">
          <v:rect id="_x0000_i1044" style="width:0;height:1.5pt" o:hralign="center" o:hrstd="t" o:hr="t" fillcolor="#a0a0a0" stroked="f"/>
        </w:pict>
      </w:r>
    </w:p>
    <w:p w14:paraId="1959B27A" w14:textId="77777777" w:rsidR="009213FB" w:rsidRDefault="009213FB" w:rsidP="00502326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17DC6C20" w14:textId="1238B1BF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9213FB">
        <w:rPr>
          <w:rFonts w:asciiTheme="majorHAnsi" w:hAnsiTheme="majorHAnsi" w:cstheme="majorHAnsi"/>
        </w:rPr>
        <w:t>1</w:t>
      </w:r>
      <w:r w:rsidR="006544CC">
        <w:rPr>
          <w:rFonts w:asciiTheme="majorHAnsi" w:hAnsiTheme="majorHAnsi" w:cstheme="majorHAnsi"/>
        </w:rPr>
        <w:t>7</w:t>
      </w:r>
      <w:r w:rsidRPr="007C37B8">
        <w:rPr>
          <w:rFonts w:asciiTheme="majorHAnsi" w:hAnsiTheme="majorHAnsi" w:cstheme="majorHAnsi"/>
        </w:rPr>
        <w:t xml:space="preserve"> - Ingreso de correo electrónico con más de 60 caracteres.</w:t>
      </w:r>
    </w:p>
    <w:p w14:paraId="7E2CBE05" w14:textId="77777777" w:rsidR="007C37B8" w:rsidRPr="007C37B8" w:rsidRDefault="007C37B8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1582C114" w14:textId="77777777" w:rsidR="007C37B8" w:rsidRPr="007C37B8" w:rsidRDefault="007C37B8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correo electrónico contiene más de 60 caracteres.</w:t>
      </w:r>
    </w:p>
    <w:p w14:paraId="5435C819" w14:textId="77777777" w:rsidR="007C37B8" w:rsidRPr="007C37B8" w:rsidRDefault="007C37B8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Correo: correoextremadamentelargoconmasde60caracteres@test.com</w:t>
      </w:r>
    </w:p>
    <w:p w14:paraId="2E4A4AE3" w14:textId="77777777" w:rsidR="007C37B8" w:rsidRPr="007C37B8" w:rsidRDefault="007C37B8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7327BE34" w14:textId="77777777" w:rsidR="007C37B8" w:rsidRPr="007C37B8" w:rsidRDefault="007C37B8" w:rsidP="00502326">
      <w:pPr>
        <w:numPr>
          <w:ilvl w:val="1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correo electrónico largo.</w:t>
      </w:r>
    </w:p>
    <w:p w14:paraId="56B8C5A1" w14:textId="77777777" w:rsidR="007C37B8" w:rsidRPr="007C37B8" w:rsidRDefault="007C37B8" w:rsidP="00502326">
      <w:pPr>
        <w:numPr>
          <w:ilvl w:val="1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09828B55" w14:textId="77777777" w:rsidR="007C37B8" w:rsidRPr="007C37B8" w:rsidRDefault="007C37B8" w:rsidP="00502326">
      <w:pPr>
        <w:numPr>
          <w:ilvl w:val="1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7027E72F" w14:textId="77777777" w:rsidR="007C37B8" w:rsidRPr="007C37B8" w:rsidRDefault="007C37B8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correo electrónico demasiado largo.</w:t>
      </w:r>
    </w:p>
    <w:p w14:paraId="45DCF5D4" w14:textId="37121F26" w:rsidR="007C37B8" w:rsidRPr="007C37B8" w:rsidRDefault="006040CC" w:rsidP="00502326">
      <w:pPr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8CF9451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3443FFA">
          <v:rect id="_x0000_i1045" style="width:0;height:1.5pt" o:hralign="center" o:hrstd="t" o:hr="t" fillcolor="#a0a0a0" stroked="f"/>
        </w:pict>
      </w:r>
    </w:p>
    <w:p w14:paraId="5E79BA25" w14:textId="55727D1A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9213FB">
        <w:rPr>
          <w:rFonts w:asciiTheme="majorHAnsi" w:hAnsiTheme="majorHAnsi" w:cstheme="majorHAnsi"/>
        </w:rPr>
        <w:t>1</w:t>
      </w:r>
      <w:r w:rsidR="006544CC">
        <w:rPr>
          <w:rFonts w:asciiTheme="majorHAnsi" w:hAnsiTheme="majorHAnsi" w:cstheme="majorHAnsi"/>
        </w:rPr>
        <w:t>8</w:t>
      </w:r>
      <w:r w:rsidRPr="007C37B8">
        <w:rPr>
          <w:rFonts w:asciiTheme="majorHAnsi" w:hAnsiTheme="majorHAnsi" w:cstheme="majorHAnsi"/>
        </w:rPr>
        <w:t xml:space="preserve"> - Ingreso de contraseña con más de 50 caracteres.</w:t>
      </w:r>
    </w:p>
    <w:p w14:paraId="7EE70BA8" w14:textId="77777777" w:rsidR="007C37B8" w:rsidRPr="007C37B8" w:rsidRDefault="007C37B8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00B733A8" w14:textId="77777777" w:rsidR="007C37B8" w:rsidRPr="007C37B8" w:rsidRDefault="007C37B8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La contraseña contiene más de 50 caracteres.</w:t>
      </w:r>
    </w:p>
    <w:p w14:paraId="0F455ED2" w14:textId="77777777" w:rsidR="007C37B8" w:rsidRPr="007C37B8" w:rsidRDefault="007C37B8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lastRenderedPageBreak/>
        <w:t>Datos de pruebas:</w:t>
      </w:r>
      <w:r w:rsidRPr="007C37B8">
        <w:rPr>
          <w:rFonts w:asciiTheme="majorHAnsi" w:hAnsiTheme="majorHAnsi" w:cstheme="majorHAnsi"/>
        </w:rPr>
        <w:t xml:space="preserve"> Contraseña: ContraseñaExtremadamenteLargaQueExcedeLos50Caracteres</w:t>
      </w:r>
    </w:p>
    <w:p w14:paraId="735346E6" w14:textId="77777777" w:rsidR="007C37B8" w:rsidRPr="007C37B8" w:rsidRDefault="007C37B8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5CD3DC21" w14:textId="77777777" w:rsidR="007C37B8" w:rsidRPr="007C37B8" w:rsidRDefault="007C37B8" w:rsidP="00502326">
      <w:pPr>
        <w:numPr>
          <w:ilvl w:val="1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contraseña larga.</w:t>
      </w:r>
    </w:p>
    <w:p w14:paraId="46B0B5E1" w14:textId="77777777" w:rsidR="007C37B8" w:rsidRPr="007C37B8" w:rsidRDefault="007C37B8" w:rsidP="00502326">
      <w:pPr>
        <w:numPr>
          <w:ilvl w:val="1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043E550E" w14:textId="77777777" w:rsidR="007C37B8" w:rsidRPr="007C37B8" w:rsidRDefault="007C37B8" w:rsidP="00502326">
      <w:pPr>
        <w:numPr>
          <w:ilvl w:val="1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6651A52B" w14:textId="77777777" w:rsidR="007C37B8" w:rsidRPr="007C37B8" w:rsidRDefault="007C37B8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contraseña demasiado larga.</w:t>
      </w:r>
    </w:p>
    <w:p w14:paraId="653A4D78" w14:textId="6EB2F7DB" w:rsidR="007C37B8" w:rsidRPr="007C37B8" w:rsidRDefault="006040CC" w:rsidP="00502326">
      <w:pPr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888FDF8" w14:textId="7955DF88" w:rsidR="009213FB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C56FEC2">
          <v:rect id="_x0000_i1046" style="width:0;height:1.5pt" o:hralign="center" o:bullet="t" o:hrstd="t" o:hr="t" fillcolor="#a0a0a0" stroked="f"/>
        </w:pict>
      </w:r>
    </w:p>
    <w:p w14:paraId="122FA3C1" w14:textId="77777777" w:rsidR="009213FB" w:rsidRPr="007C37B8" w:rsidRDefault="009213FB" w:rsidP="00502326">
      <w:pPr>
        <w:spacing w:line="360" w:lineRule="auto"/>
        <w:rPr>
          <w:rFonts w:asciiTheme="majorHAnsi" w:hAnsiTheme="majorHAnsi" w:cstheme="majorHAnsi"/>
        </w:rPr>
      </w:pPr>
    </w:p>
    <w:p w14:paraId="01AB08B5" w14:textId="1E2DEA7C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19</w:t>
      </w:r>
      <w:r w:rsidRPr="007C37B8">
        <w:rPr>
          <w:rFonts w:asciiTheme="majorHAnsi" w:hAnsiTheme="majorHAnsi" w:cstheme="majorHAnsi"/>
        </w:rPr>
        <w:t xml:space="preserve"> - Confirmación de contraseña que no coincide con la contraseña ingresada.</w:t>
      </w:r>
    </w:p>
    <w:p w14:paraId="1979B7EF" w14:textId="77777777" w:rsidR="007C37B8" w:rsidRPr="007C37B8" w:rsidRDefault="007C37B8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6D921DCC" w14:textId="77777777" w:rsidR="007C37B8" w:rsidRPr="007C37B8" w:rsidRDefault="007C37B8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La contraseña y su confirmación no coinciden.</w:t>
      </w:r>
    </w:p>
    <w:p w14:paraId="198E0104" w14:textId="77777777" w:rsidR="007C37B8" w:rsidRPr="007C37B8" w:rsidRDefault="007C37B8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Contraseña: Password123, Confirmación: Password321</w:t>
      </w:r>
    </w:p>
    <w:p w14:paraId="77C9AB20" w14:textId="77777777" w:rsidR="007C37B8" w:rsidRPr="007C37B8" w:rsidRDefault="007C37B8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0EB6DF11" w14:textId="77777777" w:rsidR="007C37B8" w:rsidRPr="007C37B8" w:rsidRDefault="007C37B8" w:rsidP="00502326">
      <w:pPr>
        <w:numPr>
          <w:ilvl w:val="1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contraseñas que no coincidan.</w:t>
      </w:r>
    </w:p>
    <w:p w14:paraId="18984D25" w14:textId="77777777" w:rsidR="007C37B8" w:rsidRPr="007C37B8" w:rsidRDefault="007C37B8" w:rsidP="00502326">
      <w:pPr>
        <w:numPr>
          <w:ilvl w:val="1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25D4403C" w14:textId="77777777" w:rsidR="007C37B8" w:rsidRPr="007C37B8" w:rsidRDefault="007C37B8" w:rsidP="00502326">
      <w:pPr>
        <w:numPr>
          <w:ilvl w:val="1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5AB115B0" w14:textId="77777777" w:rsidR="007C37B8" w:rsidRPr="007C37B8" w:rsidRDefault="007C37B8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contraseñas que no coinciden.</w:t>
      </w:r>
    </w:p>
    <w:p w14:paraId="5699DD40" w14:textId="18A04A06" w:rsidR="007C37B8" w:rsidRPr="007C37B8" w:rsidRDefault="006040CC" w:rsidP="00502326">
      <w:pPr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7C9B1B2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078475F">
          <v:rect id="_x0000_i1047" style="width:0;height:1.5pt" o:hralign="center" o:hrstd="t" o:hr="t" fillcolor="#a0a0a0" stroked="f"/>
        </w:pict>
      </w:r>
    </w:p>
    <w:p w14:paraId="3FB2E483" w14:textId="4CF90EEE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2</w:t>
      </w:r>
      <w:r w:rsidR="006544CC">
        <w:rPr>
          <w:rFonts w:asciiTheme="majorHAnsi" w:hAnsiTheme="majorHAnsi" w:cstheme="majorHAnsi"/>
        </w:rPr>
        <w:t>0</w:t>
      </w:r>
      <w:r w:rsidRPr="007C37B8">
        <w:rPr>
          <w:rFonts w:asciiTheme="majorHAnsi" w:hAnsiTheme="majorHAnsi" w:cstheme="majorHAnsi"/>
        </w:rPr>
        <w:t xml:space="preserve"> - Fallo al marcar el </w:t>
      </w:r>
      <w:proofErr w:type="spellStart"/>
      <w:r w:rsidRPr="007C37B8">
        <w:rPr>
          <w:rFonts w:asciiTheme="majorHAnsi" w:hAnsiTheme="majorHAnsi" w:cstheme="majorHAnsi"/>
        </w:rPr>
        <w:t>checkbox</w:t>
      </w:r>
      <w:proofErr w:type="spellEnd"/>
      <w:r w:rsidRPr="007C37B8">
        <w:rPr>
          <w:rFonts w:asciiTheme="majorHAnsi" w:hAnsiTheme="majorHAnsi" w:cstheme="majorHAnsi"/>
        </w:rPr>
        <w:t xml:space="preserve"> de aceptación de términos y condiciones.</w:t>
      </w:r>
    </w:p>
    <w:p w14:paraId="4CF5502D" w14:textId="77777777" w:rsidR="007C37B8" w:rsidRPr="007C37B8" w:rsidRDefault="007C37B8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lastRenderedPageBreak/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7A11BF56" w14:textId="77777777" w:rsidR="007C37B8" w:rsidRPr="007C37B8" w:rsidRDefault="007C37B8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</w:t>
      </w:r>
      <w:proofErr w:type="spellStart"/>
      <w:r w:rsidRPr="007C37B8">
        <w:rPr>
          <w:rFonts w:asciiTheme="majorHAnsi" w:hAnsiTheme="majorHAnsi" w:cstheme="majorHAnsi"/>
        </w:rPr>
        <w:t>checkbox</w:t>
      </w:r>
      <w:proofErr w:type="spellEnd"/>
      <w:r w:rsidRPr="007C37B8">
        <w:rPr>
          <w:rFonts w:asciiTheme="majorHAnsi" w:hAnsiTheme="majorHAnsi" w:cstheme="majorHAnsi"/>
        </w:rPr>
        <w:t xml:space="preserve"> de términos y condiciones no está seleccionado.</w:t>
      </w:r>
    </w:p>
    <w:p w14:paraId="15E64327" w14:textId="77777777" w:rsidR="007C37B8" w:rsidRPr="007C37B8" w:rsidRDefault="007C37B8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</w:t>
      </w:r>
      <w:proofErr w:type="spellStart"/>
      <w:r w:rsidRPr="007C37B8">
        <w:rPr>
          <w:rFonts w:asciiTheme="majorHAnsi" w:hAnsiTheme="majorHAnsi" w:cstheme="majorHAnsi"/>
        </w:rPr>
        <w:t>Checkbox</w:t>
      </w:r>
      <w:proofErr w:type="spellEnd"/>
      <w:r w:rsidRPr="007C37B8">
        <w:rPr>
          <w:rFonts w:asciiTheme="majorHAnsi" w:hAnsiTheme="majorHAnsi" w:cstheme="majorHAnsi"/>
        </w:rPr>
        <w:t xml:space="preserve"> no marcado</w:t>
      </w:r>
    </w:p>
    <w:p w14:paraId="3DAADADA" w14:textId="77777777" w:rsidR="007C37B8" w:rsidRPr="007C37B8" w:rsidRDefault="007C37B8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5E9AB310" w14:textId="77777777" w:rsidR="007C37B8" w:rsidRPr="007C37B8" w:rsidRDefault="007C37B8" w:rsidP="00502326">
      <w:pPr>
        <w:numPr>
          <w:ilvl w:val="1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 xml:space="preserve">Dejar </w:t>
      </w:r>
      <w:proofErr w:type="spellStart"/>
      <w:r w:rsidRPr="007C37B8">
        <w:rPr>
          <w:rFonts w:asciiTheme="majorHAnsi" w:hAnsiTheme="majorHAnsi" w:cstheme="majorHAnsi"/>
        </w:rPr>
        <w:t>checkbox</w:t>
      </w:r>
      <w:proofErr w:type="spellEnd"/>
      <w:r w:rsidRPr="007C37B8">
        <w:rPr>
          <w:rFonts w:asciiTheme="majorHAnsi" w:hAnsiTheme="majorHAnsi" w:cstheme="majorHAnsi"/>
        </w:rPr>
        <w:t xml:space="preserve"> sin marcar.</w:t>
      </w:r>
    </w:p>
    <w:p w14:paraId="6FD44CCB" w14:textId="77777777" w:rsidR="007C37B8" w:rsidRPr="007C37B8" w:rsidRDefault="007C37B8" w:rsidP="00502326">
      <w:pPr>
        <w:numPr>
          <w:ilvl w:val="1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3E92FBBC" w14:textId="77777777" w:rsidR="007C37B8" w:rsidRPr="007C37B8" w:rsidRDefault="007C37B8" w:rsidP="00502326">
      <w:pPr>
        <w:numPr>
          <w:ilvl w:val="1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27D03C08" w14:textId="77777777" w:rsidR="007C37B8" w:rsidRPr="007C37B8" w:rsidRDefault="007C37B8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no aceptar los términos.</w:t>
      </w:r>
    </w:p>
    <w:p w14:paraId="7A9BC57C" w14:textId="59C0E5BD" w:rsidR="007C37B8" w:rsidRPr="007C37B8" w:rsidRDefault="006040CC" w:rsidP="00502326">
      <w:pPr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4F42A4C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156F1D7">
          <v:rect id="_x0000_i1048" style="width:0;height:1.5pt" o:hralign="center" o:hrstd="t" o:hr="t" fillcolor="#a0a0a0" stroked="f"/>
        </w:pict>
      </w:r>
    </w:p>
    <w:p w14:paraId="66077003" w14:textId="71E17A3E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2</w:t>
      </w:r>
      <w:r w:rsidR="006544CC">
        <w:rPr>
          <w:rFonts w:asciiTheme="majorHAnsi" w:hAnsiTheme="majorHAnsi" w:cstheme="majorHAnsi"/>
        </w:rPr>
        <w:t>1</w:t>
      </w:r>
      <w:r w:rsidRPr="007C37B8">
        <w:rPr>
          <w:rFonts w:asciiTheme="majorHAnsi" w:hAnsiTheme="majorHAnsi" w:cstheme="majorHAnsi"/>
        </w:rPr>
        <w:t xml:space="preserve"> - Ingreso de datos vacíos en todos los campos obligatorios del formulario.</w:t>
      </w:r>
    </w:p>
    <w:p w14:paraId="46610B17" w14:textId="77777777" w:rsidR="007C37B8" w:rsidRPr="007C37B8" w:rsidRDefault="007C37B8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13F34FB1" w14:textId="77777777" w:rsidR="007C37B8" w:rsidRPr="007C37B8" w:rsidRDefault="007C37B8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Todos los campos obligatorios están vacíos.</w:t>
      </w:r>
    </w:p>
    <w:p w14:paraId="78450713" w14:textId="77777777" w:rsidR="007C37B8" w:rsidRPr="007C37B8" w:rsidRDefault="007C37B8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Todos los campos vacíos</w:t>
      </w:r>
    </w:p>
    <w:p w14:paraId="0B2D5293" w14:textId="77777777" w:rsidR="007C37B8" w:rsidRPr="007C37B8" w:rsidRDefault="007C37B8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64C58FD1" w14:textId="77777777" w:rsidR="007C37B8" w:rsidRPr="007C37B8" w:rsidRDefault="007C37B8" w:rsidP="00502326">
      <w:pPr>
        <w:numPr>
          <w:ilvl w:val="1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Dejar todos los campos vacíos.</w:t>
      </w:r>
    </w:p>
    <w:p w14:paraId="0A2B2A88" w14:textId="77777777" w:rsidR="007C37B8" w:rsidRPr="007C37B8" w:rsidRDefault="007C37B8" w:rsidP="00502326">
      <w:pPr>
        <w:numPr>
          <w:ilvl w:val="1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350B6292" w14:textId="77777777" w:rsidR="007C37B8" w:rsidRPr="007C37B8" w:rsidRDefault="007C37B8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indicando que los campos son obligatorios.</w:t>
      </w:r>
    </w:p>
    <w:p w14:paraId="10D1599A" w14:textId="56B3B489" w:rsidR="007C37B8" w:rsidRPr="007C37B8" w:rsidRDefault="006040CC" w:rsidP="00502326">
      <w:pPr>
        <w:numPr>
          <w:ilvl w:val="0"/>
          <w:numId w:val="4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A672543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F886EE9">
          <v:rect id="_x0000_i1049" style="width:0;height:1.5pt" o:hralign="center" o:hrstd="t" o:hr="t" fillcolor="#a0a0a0" stroked="f"/>
        </w:pict>
      </w:r>
    </w:p>
    <w:p w14:paraId="720D5DA5" w14:textId="27A06599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2</w:t>
      </w:r>
      <w:r w:rsidR="006544CC">
        <w:rPr>
          <w:rFonts w:asciiTheme="majorHAnsi" w:hAnsiTheme="majorHAnsi" w:cstheme="majorHAnsi"/>
        </w:rPr>
        <w:t>2</w:t>
      </w:r>
      <w:r w:rsidRPr="007C37B8">
        <w:rPr>
          <w:rFonts w:asciiTheme="majorHAnsi" w:hAnsiTheme="majorHAnsi" w:cstheme="majorHAnsi"/>
        </w:rPr>
        <w:t xml:space="preserve"> - Ingreso de datos incorrectos en varios campos simultáneamente.</w:t>
      </w:r>
    </w:p>
    <w:p w14:paraId="05CE68C6" w14:textId="77777777" w:rsidR="007C37B8" w:rsidRPr="007C37B8" w:rsidRDefault="007C37B8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5A9621B6" w14:textId="77777777" w:rsidR="007C37B8" w:rsidRPr="007C37B8" w:rsidRDefault="007C37B8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lastRenderedPageBreak/>
        <w:t>Precondiciones:</w:t>
      </w:r>
      <w:r w:rsidRPr="007C37B8">
        <w:rPr>
          <w:rFonts w:asciiTheme="majorHAnsi" w:hAnsiTheme="majorHAnsi" w:cstheme="majorHAnsi"/>
        </w:rPr>
        <w:t xml:space="preserve"> Los datos ingresados no cumplen con las validaciones de múltiples campos.</w:t>
      </w:r>
    </w:p>
    <w:p w14:paraId="4C981C48" w14:textId="77777777" w:rsidR="007C37B8" w:rsidRPr="007C37B8" w:rsidRDefault="007C37B8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Varios campos con datos no válidos</w:t>
      </w:r>
    </w:p>
    <w:p w14:paraId="0281D5D8" w14:textId="77777777" w:rsidR="007C37B8" w:rsidRPr="007C37B8" w:rsidRDefault="007C37B8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49F57139" w14:textId="77777777" w:rsidR="007C37B8" w:rsidRPr="007C37B8" w:rsidRDefault="007C37B8" w:rsidP="00502326">
      <w:pPr>
        <w:numPr>
          <w:ilvl w:val="1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varios datos no válidos.</w:t>
      </w:r>
    </w:p>
    <w:p w14:paraId="68056290" w14:textId="77777777" w:rsidR="007C37B8" w:rsidRPr="007C37B8" w:rsidRDefault="007C37B8" w:rsidP="00502326">
      <w:pPr>
        <w:numPr>
          <w:ilvl w:val="1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31A30A67" w14:textId="77777777" w:rsidR="007C37B8" w:rsidRPr="007C37B8" w:rsidRDefault="007C37B8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errores por múltiples campos no válidos.</w:t>
      </w:r>
    </w:p>
    <w:p w14:paraId="56D2CDF5" w14:textId="7730919F" w:rsidR="007C37B8" w:rsidRPr="007C37B8" w:rsidRDefault="006040CC" w:rsidP="00502326">
      <w:pPr>
        <w:numPr>
          <w:ilvl w:val="0"/>
          <w:numId w:val="4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0342736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013EE7C">
          <v:rect id="_x0000_i1050" style="width:0;height:1.5pt" o:hralign="center" o:hrstd="t" o:hr="t" fillcolor="#a0a0a0" stroked="f"/>
        </w:pict>
      </w:r>
    </w:p>
    <w:p w14:paraId="1BD14273" w14:textId="23ABD805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2</w:t>
      </w:r>
      <w:r w:rsidR="006544CC">
        <w:rPr>
          <w:rFonts w:asciiTheme="majorHAnsi" w:hAnsiTheme="majorHAnsi" w:cstheme="majorHAnsi"/>
        </w:rPr>
        <w:t>3</w:t>
      </w:r>
      <w:r w:rsidRPr="007C37B8">
        <w:rPr>
          <w:rFonts w:asciiTheme="majorHAnsi" w:hAnsiTheme="majorHAnsi" w:cstheme="majorHAnsi"/>
        </w:rPr>
        <w:t xml:space="preserve"> - Envío exitoso del formulario con todos los datos correctos.</w:t>
      </w:r>
    </w:p>
    <w:p w14:paraId="45EEE4C2" w14:textId="77777777" w:rsidR="007C37B8" w:rsidRPr="007C37B8" w:rsidRDefault="007C37B8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78CABC0B" w14:textId="77777777" w:rsidR="007C37B8" w:rsidRPr="007C37B8" w:rsidRDefault="007C37B8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Todos los campos contienen datos válidos.</w:t>
      </w:r>
    </w:p>
    <w:p w14:paraId="149CDC79" w14:textId="77777777" w:rsidR="007C37B8" w:rsidRPr="007C37B8" w:rsidRDefault="007C37B8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Datos válidos en todos los campos</w:t>
      </w:r>
    </w:p>
    <w:p w14:paraId="60C2C5C7" w14:textId="77777777" w:rsidR="007C37B8" w:rsidRPr="007C37B8" w:rsidRDefault="007C37B8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2B2A497F" w14:textId="77777777" w:rsidR="007C37B8" w:rsidRPr="007C37B8" w:rsidRDefault="007C37B8" w:rsidP="00502326">
      <w:pPr>
        <w:numPr>
          <w:ilvl w:val="1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todos los campos con datos válidos.</w:t>
      </w:r>
    </w:p>
    <w:p w14:paraId="10525DB0" w14:textId="77777777" w:rsidR="007C37B8" w:rsidRPr="007C37B8" w:rsidRDefault="007C37B8" w:rsidP="00502326">
      <w:pPr>
        <w:numPr>
          <w:ilvl w:val="1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42E0E687" w14:textId="77777777" w:rsidR="007C37B8" w:rsidRPr="007C37B8" w:rsidRDefault="007C37B8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Formulario enviado exitosamente.</w:t>
      </w:r>
    </w:p>
    <w:p w14:paraId="48F8AEB8" w14:textId="0FA2E394" w:rsidR="007C37B8" w:rsidRPr="007C37B8" w:rsidRDefault="006040CC" w:rsidP="00502326">
      <w:pPr>
        <w:numPr>
          <w:ilvl w:val="0"/>
          <w:numId w:val="4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1EB6A62" w14:textId="0069B248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924204F">
          <v:rect id="_x0000_i1051" style="width:0;height:1.5pt" o:hralign="center" o:hrstd="t" o:hr="t" fillcolor="#a0a0a0" stroked="f"/>
        </w:pict>
      </w:r>
    </w:p>
    <w:p w14:paraId="7F5CFE2D" w14:textId="78CD12C2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2</w:t>
      </w:r>
      <w:r w:rsidR="006544CC">
        <w:rPr>
          <w:rFonts w:asciiTheme="majorHAnsi" w:hAnsiTheme="majorHAnsi" w:cstheme="majorHAnsi"/>
        </w:rPr>
        <w:t>4</w:t>
      </w:r>
      <w:r w:rsidRPr="007C37B8">
        <w:rPr>
          <w:rFonts w:asciiTheme="majorHAnsi" w:hAnsiTheme="majorHAnsi" w:cstheme="majorHAnsi"/>
        </w:rPr>
        <w:t xml:space="preserve"> - Redirección automática al inicio de sesión tras un registro exitoso.</w:t>
      </w:r>
    </w:p>
    <w:p w14:paraId="2D8FF69D" w14:textId="77777777" w:rsidR="007C37B8" w:rsidRPr="007C37B8" w:rsidRDefault="007C37B8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06F4BF07" w14:textId="77777777" w:rsidR="007C37B8" w:rsidRPr="007C37B8" w:rsidRDefault="007C37B8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registro se realiza correctamente y redirige al inicio de sesión.</w:t>
      </w:r>
    </w:p>
    <w:p w14:paraId="765128C9" w14:textId="77777777" w:rsidR="007C37B8" w:rsidRPr="007C37B8" w:rsidRDefault="007C37B8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lastRenderedPageBreak/>
        <w:t>Datos de pruebas:</w:t>
      </w:r>
      <w:r w:rsidRPr="007C37B8">
        <w:rPr>
          <w:rFonts w:asciiTheme="majorHAnsi" w:hAnsiTheme="majorHAnsi" w:cstheme="majorHAnsi"/>
        </w:rPr>
        <w:t xml:space="preserve"> Datos válidos en el formulario</w:t>
      </w:r>
    </w:p>
    <w:p w14:paraId="22969E88" w14:textId="77777777" w:rsidR="007C37B8" w:rsidRPr="007C37B8" w:rsidRDefault="007C37B8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074C9676" w14:textId="77777777" w:rsidR="007C37B8" w:rsidRPr="007C37B8" w:rsidRDefault="007C37B8" w:rsidP="00502326">
      <w:pPr>
        <w:numPr>
          <w:ilvl w:val="1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formulario con datos válidos.</w:t>
      </w:r>
    </w:p>
    <w:p w14:paraId="2034D22F" w14:textId="77777777" w:rsidR="007C37B8" w:rsidRPr="007C37B8" w:rsidRDefault="007C37B8" w:rsidP="00502326">
      <w:pPr>
        <w:numPr>
          <w:ilvl w:val="1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25701A16" w14:textId="77777777" w:rsidR="007C37B8" w:rsidRPr="007C37B8" w:rsidRDefault="007C37B8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Redirige al inicio de sesión.</w:t>
      </w:r>
    </w:p>
    <w:p w14:paraId="58A57CA2" w14:textId="0C0D1865" w:rsidR="007C37B8" w:rsidRPr="007C37B8" w:rsidRDefault="006040CC" w:rsidP="00502326">
      <w:pPr>
        <w:numPr>
          <w:ilvl w:val="0"/>
          <w:numId w:val="4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FAB26FF" w14:textId="77777777" w:rsidR="007C37B8" w:rsidRPr="007C37B8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9F849CB">
          <v:rect id="_x0000_i1052" style="width:0;height:1.5pt" o:hralign="center" o:hrstd="t" o:hr="t" fillcolor="#a0a0a0" stroked="f"/>
        </w:pict>
      </w:r>
    </w:p>
    <w:p w14:paraId="4403DDCD" w14:textId="622136B8" w:rsidR="007C37B8" w:rsidRPr="007C37B8" w:rsidRDefault="007C37B8" w:rsidP="00502326">
      <w:p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ID:</w:t>
      </w:r>
      <w:r w:rsidRPr="007C37B8">
        <w:rPr>
          <w:rFonts w:asciiTheme="majorHAnsi" w:hAnsiTheme="majorHAnsi" w:cstheme="majorHAnsi"/>
        </w:rPr>
        <w:t xml:space="preserve"> </w:t>
      </w:r>
      <w:r w:rsidR="009213FB">
        <w:rPr>
          <w:rFonts w:asciiTheme="majorHAnsi" w:hAnsiTheme="majorHAnsi" w:cstheme="majorHAnsi"/>
        </w:rPr>
        <w:t>2</w:t>
      </w:r>
      <w:r w:rsidR="006544CC">
        <w:rPr>
          <w:rFonts w:asciiTheme="majorHAnsi" w:hAnsiTheme="majorHAnsi" w:cstheme="majorHAnsi"/>
        </w:rPr>
        <w:t>5</w:t>
      </w:r>
      <w:r w:rsidRPr="007C37B8">
        <w:rPr>
          <w:rFonts w:asciiTheme="majorHAnsi" w:hAnsiTheme="majorHAnsi" w:cstheme="majorHAnsi"/>
        </w:rPr>
        <w:t xml:space="preserve"> - Ingreso de peso en dígitos negativos.</w:t>
      </w:r>
    </w:p>
    <w:p w14:paraId="6360E127" w14:textId="77777777" w:rsidR="007C37B8" w:rsidRPr="007C37B8" w:rsidRDefault="007C37B8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Módulo:</w:t>
      </w:r>
      <w:r w:rsidRPr="007C37B8">
        <w:rPr>
          <w:rFonts w:asciiTheme="majorHAnsi" w:hAnsiTheme="majorHAnsi" w:cstheme="majorHAnsi"/>
        </w:rPr>
        <w:t xml:space="preserve"> Registro de usuario</w:t>
      </w:r>
    </w:p>
    <w:p w14:paraId="16AA93A6" w14:textId="77777777" w:rsidR="007C37B8" w:rsidRPr="007C37B8" w:rsidRDefault="007C37B8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Precondiciones:</w:t>
      </w:r>
      <w:r w:rsidRPr="007C37B8">
        <w:rPr>
          <w:rFonts w:asciiTheme="majorHAnsi" w:hAnsiTheme="majorHAnsi" w:cstheme="majorHAnsi"/>
        </w:rPr>
        <w:t xml:space="preserve"> El usuario ingresa un peso en dígitos negativos.</w:t>
      </w:r>
    </w:p>
    <w:p w14:paraId="28EF1229" w14:textId="77777777" w:rsidR="007C37B8" w:rsidRPr="007C37B8" w:rsidRDefault="007C37B8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Datos de pruebas:</w:t>
      </w:r>
      <w:r w:rsidRPr="007C37B8">
        <w:rPr>
          <w:rFonts w:asciiTheme="majorHAnsi" w:hAnsiTheme="majorHAnsi" w:cstheme="majorHAnsi"/>
        </w:rPr>
        <w:t xml:space="preserve"> Peso: -50 kg</w:t>
      </w:r>
    </w:p>
    <w:p w14:paraId="769873FA" w14:textId="77777777" w:rsidR="007C37B8" w:rsidRPr="007C37B8" w:rsidRDefault="007C37B8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Pasos:</w:t>
      </w:r>
    </w:p>
    <w:p w14:paraId="51A629CB" w14:textId="77777777" w:rsidR="007C37B8" w:rsidRPr="007C37B8" w:rsidRDefault="007C37B8" w:rsidP="00502326">
      <w:pPr>
        <w:numPr>
          <w:ilvl w:val="1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Ingresar peso negativo.</w:t>
      </w:r>
    </w:p>
    <w:p w14:paraId="6E9E20D8" w14:textId="77777777" w:rsidR="007C37B8" w:rsidRPr="007C37B8" w:rsidRDefault="007C37B8" w:rsidP="00502326">
      <w:pPr>
        <w:numPr>
          <w:ilvl w:val="1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Completar otros campos válidos.</w:t>
      </w:r>
    </w:p>
    <w:p w14:paraId="435EDEFA" w14:textId="77777777" w:rsidR="007C37B8" w:rsidRPr="007C37B8" w:rsidRDefault="007C37B8" w:rsidP="00502326">
      <w:pPr>
        <w:numPr>
          <w:ilvl w:val="1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</w:rPr>
        <w:t>Enviar formulario.</w:t>
      </w:r>
    </w:p>
    <w:p w14:paraId="299CF4DD" w14:textId="195FC281" w:rsidR="007C37B8" w:rsidRPr="007C37B8" w:rsidRDefault="007C37B8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 w:rsidRPr="007C37B8">
        <w:rPr>
          <w:rFonts w:asciiTheme="majorHAnsi" w:hAnsiTheme="majorHAnsi" w:cstheme="majorHAnsi"/>
          <w:b/>
          <w:bCs/>
        </w:rPr>
        <w:t>Resultado esperado:</w:t>
      </w:r>
      <w:r w:rsidRPr="007C37B8">
        <w:rPr>
          <w:rFonts w:asciiTheme="majorHAnsi" w:hAnsiTheme="majorHAnsi" w:cstheme="majorHAnsi"/>
        </w:rPr>
        <w:t xml:space="preserve"> Muestra un error por peso </w:t>
      </w:r>
      <w:r w:rsidR="006544CC">
        <w:rPr>
          <w:rFonts w:asciiTheme="majorHAnsi" w:hAnsiTheme="majorHAnsi" w:cstheme="majorHAnsi"/>
        </w:rPr>
        <w:t>inválido</w:t>
      </w:r>
      <w:r w:rsidRPr="007C37B8">
        <w:rPr>
          <w:rFonts w:asciiTheme="majorHAnsi" w:hAnsiTheme="majorHAnsi" w:cstheme="majorHAnsi"/>
        </w:rPr>
        <w:t>.</w:t>
      </w:r>
    </w:p>
    <w:p w14:paraId="056A862D" w14:textId="1E58A047" w:rsidR="007C37B8" w:rsidRPr="007C37B8" w:rsidRDefault="006040CC" w:rsidP="00502326">
      <w:pPr>
        <w:numPr>
          <w:ilvl w:val="0"/>
          <w:numId w:val="4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D4AA2E3" w14:textId="77777777" w:rsidR="00244FCC" w:rsidRDefault="00244FCC" w:rsidP="00502326">
      <w:pPr>
        <w:spacing w:line="360" w:lineRule="auto"/>
        <w:rPr>
          <w:rFonts w:asciiTheme="majorHAnsi" w:hAnsiTheme="majorHAnsi" w:cstheme="majorHAnsi"/>
        </w:rPr>
      </w:pPr>
    </w:p>
    <w:p w14:paraId="4BF2416F" w14:textId="77777777" w:rsidR="00244FCC" w:rsidRPr="00244FCC" w:rsidRDefault="00244FCC" w:rsidP="00502326">
      <w:pPr>
        <w:spacing w:line="360" w:lineRule="auto"/>
        <w:rPr>
          <w:rFonts w:asciiTheme="majorHAnsi" w:hAnsiTheme="majorHAnsi" w:cstheme="majorHAnsi"/>
        </w:rPr>
      </w:pPr>
    </w:p>
    <w:p w14:paraId="4D216BEC" w14:textId="77777777" w:rsidR="00244FCC" w:rsidRPr="00244FCC" w:rsidRDefault="00244FCC" w:rsidP="00502326">
      <w:pPr>
        <w:pStyle w:val="Prrafodelista"/>
        <w:numPr>
          <w:ilvl w:val="0"/>
          <w:numId w:val="124"/>
        </w:numPr>
        <w:spacing w:line="360" w:lineRule="auto"/>
        <w:rPr>
          <w:rFonts w:asciiTheme="majorHAnsi" w:hAnsiTheme="majorHAnsi" w:cstheme="majorHAnsi"/>
        </w:rPr>
      </w:pPr>
    </w:p>
    <w:p w14:paraId="18AB7689" w14:textId="2A071BE5" w:rsidR="006544CC" w:rsidRPr="00CE2F76" w:rsidRDefault="006544CC" w:rsidP="00502326">
      <w:pPr>
        <w:pStyle w:val="Ttulo2"/>
        <w:spacing w:line="360" w:lineRule="auto"/>
      </w:pPr>
      <w:bookmarkStart w:id="5" w:name="_Toc184312387"/>
      <w:r>
        <w:t xml:space="preserve">Actualización de </w:t>
      </w:r>
      <w:r w:rsidR="006040CC">
        <w:t>U</w:t>
      </w:r>
      <w:r>
        <w:t>suario</w:t>
      </w:r>
      <w:bookmarkEnd w:id="5"/>
    </w:p>
    <w:p w14:paraId="1749E7C2" w14:textId="77777777" w:rsidR="006544CC" w:rsidRPr="006544CC" w:rsidRDefault="006544CC" w:rsidP="00502326">
      <w:pPr>
        <w:spacing w:line="360" w:lineRule="auto"/>
        <w:rPr>
          <w:rFonts w:asciiTheme="majorHAnsi" w:hAnsiTheme="majorHAnsi" w:cstheme="majorHAnsi"/>
        </w:rPr>
      </w:pPr>
    </w:p>
    <w:p w14:paraId="7BA5DBA1" w14:textId="50DE7AD3" w:rsidR="00F77F05" w:rsidRPr="006544CC" w:rsidRDefault="00244FCC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lastRenderedPageBreak/>
        <w:t>ID</w:t>
      </w:r>
      <w:r w:rsidR="00F77F05" w:rsidRPr="006544CC">
        <w:rPr>
          <w:rFonts w:asciiTheme="majorHAnsi" w:hAnsiTheme="majorHAnsi" w:cstheme="majorHAnsi"/>
          <w:b/>
          <w:bCs/>
        </w:rPr>
        <w:t>:</w:t>
      </w:r>
      <w:r w:rsidR="00F77F05" w:rsidRPr="006544CC">
        <w:rPr>
          <w:rFonts w:asciiTheme="majorHAnsi" w:hAnsiTheme="majorHAnsi" w:cstheme="majorHAnsi"/>
        </w:rPr>
        <w:t xml:space="preserve"> </w:t>
      </w:r>
      <w:r w:rsidRPr="006544CC">
        <w:rPr>
          <w:rFonts w:asciiTheme="majorHAnsi" w:hAnsiTheme="majorHAnsi" w:cstheme="majorHAnsi"/>
        </w:rPr>
        <w:t>2</w:t>
      </w:r>
      <w:r w:rsidR="006544CC">
        <w:rPr>
          <w:rFonts w:asciiTheme="majorHAnsi" w:hAnsiTheme="majorHAnsi" w:cstheme="majorHAnsi"/>
        </w:rPr>
        <w:t>6</w:t>
      </w:r>
      <w:r w:rsidR="00F77F05" w:rsidRPr="006544CC">
        <w:rPr>
          <w:rFonts w:asciiTheme="majorHAnsi" w:hAnsiTheme="majorHAnsi" w:cstheme="majorHAnsi"/>
        </w:rPr>
        <w:t xml:space="preserve"> - Apellido con más de 30 caracteres.</w:t>
      </w:r>
    </w:p>
    <w:p w14:paraId="24E7BC0E" w14:textId="77777777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692635A2" w14:textId="77777777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apellido contiene más de 30 caracteres.</w:t>
      </w:r>
    </w:p>
    <w:p w14:paraId="79E46BCD" w14:textId="77777777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Apellido: ApellidoMuyLargoConMásDe30Caracteres</w:t>
      </w:r>
    </w:p>
    <w:p w14:paraId="4B08A383" w14:textId="77777777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575C52A" w14:textId="77777777" w:rsidR="00F77F05" w:rsidRPr="00F77F05" w:rsidRDefault="00F77F05" w:rsidP="00502326">
      <w:pPr>
        <w:numPr>
          <w:ilvl w:val="1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apellido largo.</w:t>
      </w:r>
    </w:p>
    <w:p w14:paraId="3219974D" w14:textId="77777777" w:rsidR="00F77F05" w:rsidRPr="00F77F05" w:rsidRDefault="00F77F05" w:rsidP="00502326">
      <w:pPr>
        <w:numPr>
          <w:ilvl w:val="1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1ACE43E9" w14:textId="77777777" w:rsidR="00F77F05" w:rsidRPr="00F77F05" w:rsidRDefault="00F77F05" w:rsidP="00502326">
      <w:pPr>
        <w:numPr>
          <w:ilvl w:val="1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760FFA70" w14:textId="77777777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apellido demasiado largo.</w:t>
      </w:r>
    </w:p>
    <w:p w14:paraId="5E078EC0" w14:textId="12F3C4BB" w:rsidR="00F77F05" w:rsidRPr="00F77F05" w:rsidRDefault="00F77F05" w:rsidP="00502326">
      <w:pPr>
        <w:numPr>
          <w:ilvl w:val="0"/>
          <w:numId w:val="5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Pasó</w:t>
      </w:r>
    </w:p>
    <w:p w14:paraId="62FC4386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0B2450B">
          <v:rect id="_x0000_i1053" style="width:0;height:1.5pt" o:hralign="center" o:hrstd="t" o:hr="t" fillcolor="#a0a0a0" stroked="f"/>
        </w:pict>
      </w:r>
    </w:p>
    <w:p w14:paraId="02B75B7A" w14:textId="56484DDA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2</w:t>
      </w:r>
      <w:r w:rsidR="006544CC">
        <w:rPr>
          <w:rFonts w:asciiTheme="majorHAnsi" w:hAnsiTheme="majorHAnsi" w:cstheme="majorHAnsi"/>
        </w:rPr>
        <w:t>7</w:t>
      </w:r>
      <w:r w:rsidRPr="00F77F05">
        <w:rPr>
          <w:rFonts w:asciiTheme="majorHAnsi" w:hAnsiTheme="majorHAnsi" w:cstheme="majorHAnsi"/>
        </w:rPr>
        <w:t xml:space="preserve"> - Nombre vacío.</w:t>
      </w:r>
    </w:p>
    <w:p w14:paraId="4F3D0B18" w14:textId="77777777" w:rsidR="00F77F05" w:rsidRPr="00F77F05" w:rsidRDefault="00F77F05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73DF8543" w14:textId="77777777" w:rsidR="00F77F05" w:rsidRPr="00F77F05" w:rsidRDefault="00F77F05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nombre está vacío.</w:t>
      </w:r>
    </w:p>
    <w:p w14:paraId="6108619C" w14:textId="77777777" w:rsidR="00F77F05" w:rsidRPr="00F77F05" w:rsidRDefault="00F77F05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Nombre: vacío</w:t>
      </w:r>
    </w:p>
    <w:p w14:paraId="19958AB2" w14:textId="77777777" w:rsidR="00F77F05" w:rsidRPr="00F77F05" w:rsidRDefault="00F77F05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8F68D28" w14:textId="77777777" w:rsidR="00F77F05" w:rsidRPr="00F77F05" w:rsidRDefault="00F77F05" w:rsidP="00502326">
      <w:pPr>
        <w:numPr>
          <w:ilvl w:val="1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nombre vacío.</w:t>
      </w:r>
    </w:p>
    <w:p w14:paraId="4591FDBD" w14:textId="77777777" w:rsidR="00F77F05" w:rsidRPr="00F77F05" w:rsidRDefault="00F77F05" w:rsidP="00502326">
      <w:pPr>
        <w:numPr>
          <w:ilvl w:val="1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0CC01D12" w14:textId="77777777" w:rsidR="00F77F05" w:rsidRPr="00F77F05" w:rsidRDefault="00F77F05" w:rsidP="00502326">
      <w:pPr>
        <w:numPr>
          <w:ilvl w:val="1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4127F41C" w14:textId="77777777" w:rsidR="00F77F05" w:rsidRPr="00F77F05" w:rsidRDefault="00F77F05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nombre es obligatorio.</w:t>
      </w:r>
    </w:p>
    <w:p w14:paraId="34CCB555" w14:textId="0FBAAF7E" w:rsidR="00F77F05" w:rsidRPr="00F77F05" w:rsidRDefault="006040CC" w:rsidP="00502326">
      <w:pPr>
        <w:numPr>
          <w:ilvl w:val="0"/>
          <w:numId w:val="5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C554B9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20F7230">
          <v:rect id="_x0000_i1054" style="width:0;height:1.5pt" o:hralign="center" o:hrstd="t" o:hr="t" fillcolor="#a0a0a0" stroked="f"/>
        </w:pict>
      </w:r>
    </w:p>
    <w:p w14:paraId="5F415477" w14:textId="6AC6D2BA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2</w:t>
      </w:r>
      <w:r w:rsidR="006544CC">
        <w:rPr>
          <w:rFonts w:asciiTheme="majorHAnsi" w:hAnsiTheme="majorHAnsi" w:cstheme="majorHAnsi"/>
        </w:rPr>
        <w:t>8</w:t>
      </w:r>
      <w:r w:rsidRPr="00F77F05">
        <w:rPr>
          <w:rFonts w:asciiTheme="majorHAnsi" w:hAnsiTheme="majorHAnsi" w:cstheme="majorHAnsi"/>
        </w:rPr>
        <w:t xml:space="preserve"> - Apellido paterno vacío.</w:t>
      </w:r>
    </w:p>
    <w:p w14:paraId="6852420E" w14:textId="77777777" w:rsidR="00F77F05" w:rsidRPr="00F77F05" w:rsidRDefault="00F77F05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36BCF159" w14:textId="77777777" w:rsidR="00F77F05" w:rsidRPr="00F77F05" w:rsidRDefault="00F77F05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apellido paterno está vacío.</w:t>
      </w:r>
    </w:p>
    <w:p w14:paraId="0983AA25" w14:textId="77777777" w:rsidR="00F77F05" w:rsidRPr="00F77F05" w:rsidRDefault="00F77F05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Apellido Paterno: vacío</w:t>
      </w:r>
    </w:p>
    <w:p w14:paraId="1B22F382" w14:textId="77777777" w:rsidR="00F77F05" w:rsidRPr="00F77F05" w:rsidRDefault="00F77F05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6E48032" w14:textId="77777777" w:rsidR="00F77F05" w:rsidRPr="00F77F05" w:rsidRDefault="00F77F05" w:rsidP="00502326">
      <w:pPr>
        <w:numPr>
          <w:ilvl w:val="1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apellido paterno vacío.</w:t>
      </w:r>
    </w:p>
    <w:p w14:paraId="2716B9F5" w14:textId="77777777" w:rsidR="00F77F05" w:rsidRPr="00F77F05" w:rsidRDefault="00F77F05" w:rsidP="00502326">
      <w:pPr>
        <w:numPr>
          <w:ilvl w:val="1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2DE8C3E5" w14:textId="77777777" w:rsidR="00F77F05" w:rsidRPr="00F77F05" w:rsidRDefault="00F77F05" w:rsidP="00502326">
      <w:pPr>
        <w:numPr>
          <w:ilvl w:val="1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55B00481" w14:textId="77777777" w:rsidR="00F77F05" w:rsidRPr="00F77F05" w:rsidRDefault="00F77F05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apellido paterno es obligatorio.</w:t>
      </w:r>
    </w:p>
    <w:p w14:paraId="5CA99A4F" w14:textId="66D809DD" w:rsidR="00F77F05" w:rsidRPr="00F77F05" w:rsidRDefault="006040CC" w:rsidP="00502326">
      <w:pPr>
        <w:numPr>
          <w:ilvl w:val="0"/>
          <w:numId w:val="5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191B38B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59C884F">
          <v:rect id="_x0000_i1055" style="width:0;height:1.5pt" o:hralign="center" o:hrstd="t" o:hr="t" fillcolor="#a0a0a0" stroked="f"/>
        </w:pict>
      </w:r>
    </w:p>
    <w:p w14:paraId="7DA1DC72" w14:textId="6B6E8AFB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29</w:t>
      </w:r>
      <w:r w:rsidRPr="00F77F05">
        <w:rPr>
          <w:rFonts w:asciiTheme="majorHAnsi" w:hAnsiTheme="majorHAnsi" w:cstheme="majorHAnsi"/>
        </w:rPr>
        <w:t xml:space="preserve"> - Apellido materno vacío.</w:t>
      </w:r>
    </w:p>
    <w:p w14:paraId="4592F27B" w14:textId="77777777" w:rsidR="00F77F05" w:rsidRPr="00F77F05" w:rsidRDefault="00F77F05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316D3645" w14:textId="77777777" w:rsidR="00F77F05" w:rsidRPr="00F77F05" w:rsidRDefault="00F77F05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apellido materno está vacío.</w:t>
      </w:r>
    </w:p>
    <w:p w14:paraId="45C7C9E3" w14:textId="77777777" w:rsidR="00F77F05" w:rsidRPr="00F77F05" w:rsidRDefault="00F77F05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Apellido Materno: vacío</w:t>
      </w:r>
    </w:p>
    <w:p w14:paraId="1C98D49F" w14:textId="77777777" w:rsidR="00F77F05" w:rsidRPr="00F77F05" w:rsidRDefault="00F77F05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E21925B" w14:textId="77777777" w:rsidR="00F77F05" w:rsidRPr="00F77F05" w:rsidRDefault="00F77F05" w:rsidP="00502326">
      <w:pPr>
        <w:numPr>
          <w:ilvl w:val="1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apellido materno vacío.</w:t>
      </w:r>
    </w:p>
    <w:p w14:paraId="58F8888B" w14:textId="77777777" w:rsidR="00F77F05" w:rsidRPr="00F77F05" w:rsidRDefault="00F77F05" w:rsidP="00502326">
      <w:pPr>
        <w:numPr>
          <w:ilvl w:val="1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519B3461" w14:textId="77777777" w:rsidR="00F77F05" w:rsidRPr="00F77F05" w:rsidRDefault="00F77F05" w:rsidP="00502326">
      <w:pPr>
        <w:numPr>
          <w:ilvl w:val="1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4A355F0E" w14:textId="77777777" w:rsidR="00F77F05" w:rsidRPr="00F77F05" w:rsidRDefault="00F77F05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apellido materno es obligatorio.</w:t>
      </w:r>
    </w:p>
    <w:p w14:paraId="7C8C728D" w14:textId="45FDA216" w:rsidR="00F77F05" w:rsidRPr="00F77F05" w:rsidRDefault="006040CC" w:rsidP="00502326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3137C97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12615B0">
          <v:rect id="_x0000_i1056" style="width:0;height:1.5pt" o:hralign="center" o:hrstd="t" o:hr="t" fillcolor="#a0a0a0" stroked="f"/>
        </w:pict>
      </w:r>
    </w:p>
    <w:p w14:paraId="0D9F7FF4" w14:textId="4CB1EEFA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ID:</w:t>
      </w:r>
      <w:r w:rsidRPr="00F77F05">
        <w:rPr>
          <w:rFonts w:asciiTheme="majorHAnsi" w:hAnsiTheme="majorHAnsi" w:cstheme="majorHAnsi"/>
        </w:rPr>
        <w:t xml:space="preserve"> 3</w:t>
      </w:r>
      <w:r w:rsidR="006544CC">
        <w:rPr>
          <w:rFonts w:asciiTheme="majorHAnsi" w:hAnsiTheme="majorHAnsi" w:cstheme="majorHAnsi"/>
        </w:rPr>
        <w:t>0</w:t>
      </w:r>
      <w:r w:rsidRPr="00F77F05">
        <w:rPr>
          <w:rFonts w:asciiTheme="majorHAnsi" w:hAnsiTheme="majorHAnsi" w:cstheme="majorHAnsi"/>
        </w:rPr>
        <w:t xml:space="preserve"> - Fecha de nacimiento vacía.</w:t>
      </w:r>
    </w:p>
    <w:p w14:paraId="3AFC77FA" w14:textId="77777777" w:rsidR="00F77F05" w:rsidRPr="00F77F05" w:rsidRDefault="00F77F05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02937E7A" w14:textId="77777777" w:rsidR="00F77F05" w:rsidRPr="00F77F05" w:rsidRDefault="00F77F05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fecha de nacimiento está vacío.</w:t>
      </w:r>
    </w:p>
    <w:p w14:paraId="6F67BAD3" w14:textId="77777777" w:rsidR="00F77F05" w:rsidRPr="00F77F05" w:rsidRDefault="00F77F05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Fecha de nacimiento: vacío</w:t>
      </w:r>
    </w:p>
    <w:p w14:paraId="79772CCF" w14:textId="77777777" w:rsidR="00F77F05" w:rsidRPr="00F77F05" w:rsidRDefault="00F77F05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BFEF137" w14:textId="77777777" w:rsidR="00F77F05" w:rsidRPr="00F77F05" w:rsidRDefault="00F77F05" w:rsidP="00502326">
      <w:pPr>
        <w:numPr>
          <w:ilvl w:val="1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fecha de nacimiento vacío.</w:t>
      </w:r>
    </w:p>
    <w:p w14:paraId="2E78BA1A" w14:textId="77777777" w:rsidR="00F77F05" w:rsidRPr="00F77F05" w:rsidRDefault="00F77F05" w:rsidP="00502326">
      <w:pPr>
        <w:numPr>
          <w:ilvl w:val="1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6888394E" w14:textId="77777777" w:rsidR="00F77F05" w:rsidRPr="00F77F05" w:rsidRDefault="00F77F05" w:rsidP="00502326">
      <w:pPr>
        <w:numPr>
          <w:ilvl w:val="1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4D0B5893" w14:textId="77777777" w:rsidR="00F77F05" w:rsidRPr="00F77F05" w:rsidRDefault="00F77F05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la fecha de nacimiento es obligatoria.</w:t>
      </w:r>
    </w:p>
    <w:p w14:paraId="4751E72E" w14:textId="67C225FF" w:rsidR="00F77F05" w:rsidRPr="00F77F05" w:rsidRDefault="006040CC" w:rsidP="00502326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C1E9924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D1AFCB8">
          <v:rect id="_x0000_i1057" style="width:0;height:1.5pt" o:hralign="center" o:hrstd="t" o:hr="t" fillcolor="#a0a0a0" stroked="f"/>
        </w:pict>
      </w:r>
    </w:p>
    <w:p w14:paraId="2CE5D438" w14:textId="11A890BC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3</w:t>
      </w:r>
      <w:r w:rsidR="006544CC">
        <w:rPr>
          <w:rFonts w:asciiTheme="majorHAnsi" w:hAnsiTheme="majorHAnsi" w:cstheme="majorHAnsi"/>
        </w:rPr>
        <w:t>1</w:t>
      </w:r>
      <w:r w:rsidRPr="00F77F05">
        <w:rPr>
          <w:rFonts w:asciiTheme="majorHAnsi" w:hAnsiTheme="majorHAnsi" w:cstheme="majorHAnsi"/>
        </w:rPr>
        <w:t xml:space="preserve"> - Fecha de nacimiento inválida (más de 110 años).</w:t>
      </w:r>
    </w:p>
    <w:p w14:paraId="080B2F88" w14:textId="77777777" w:rsidR="00F77F05" w:rsidRPr="00F77F05" w:rsidRDefault="00F77F05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302B16F3" w14:textId="77777777" w:rsidR="00F77F05" w:rsidRPr="00F77F05" w:rsidRDefault="00F77F05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fecha de nacimiento supera los 110 años desde la fecha actual.</w:t>
      </w:r>
    </w:p>
    <w:p w14:paraId="001C3801" w14:textId="77777777" w:rsidR="00F77F05" w:rsidRPr="00F77F05" w:rsidRDefault="00F77F05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Fecha de nacimiento: 01/01/1800</w:t>
      </w:r>
    </w:p>
    <w:p w14:paraId="559D3C07" w14:textId="77777777" w:rsidR="00F77F05" w:rsidRPr="00F77F05" w:rsidRDefault="00F77F05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C14C532" w14:textId="77777777" w:rsidR="00F77F05" w:rsidRPr="00F77F05" w:rsidRDefault="00F77F05" w:rsidP="00502326">
      <w:pPr>
        <w:numPr>
          <w:ilvl w:val="1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fecha de nacimiento inválida.</w:t>
      </w:r>
    </w:p>
    <w:p w14:paraId="13DDB934" w14:textId="77777777" w:rsidR="00F77F05" w:rsidRPr="00F77F05" w:rsidRDefault="00F77F05" w:rsidP="00502326">
      <w:pPr>
        <w:numPr>
          <w:ilvl w:val="1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3C16AF8C" w14:textId="77777777" w:rsidR="00F77F05" w:rsidRPr="00F77F05" w:rsidRDefault="00F77F05" w:rsidP="00502326">
      <w:pPr>
        <w:numPr>
          <w:ilvl w:val="1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4D59556A" w14:textId="77777777" w:rsidR="00F77F05" w:rsidRPr="00F77F05" w:rsidRDefault="00F77F05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fecha de nacimiento inválida.</w:t>
      </w:r>
    </w:p>
    <w:p w14:paraId="772EAF40" w14:textId="7E24396E" w:rsidR="00F77F05" w:rsidRPr="00F77F05" w:rsidRDefault="006040CC" w:rsidP="00502326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55063218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F5DFB61">
          <v:rect id="_x0000_i1058" style="width:0;height:1.5pt" o:hralign="center" o:hrstd="t" o:hr="t" fillcolor="#a0a0a0" stroked="f"/>
        </w:pict>
      </w:r>
    </w:p>
    <w:p w14:paraId="69BCA8B2" w14:textId="6564092E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3</w:t>
      </w:r>
      <w:r w:rsidR="006544CC">
        <w:rPr>
          <w:rFonts w:asciiTheme="majorHAnsi" w:hAnsiTheme="majorHAnsi" w:cstheme="majorHAnsi"/>
        </w:rPr>
        <w:t>2</w:t>
      </w:r>
      <w:r w:rsidRPr="00F77F05">
        <w:rPr>
          <w:rFonts w:asciiTheme="majorHAnsi" w:hAnsiTheme="majorHAnsi" w:cstheme="majorHAnsi"/>
        </w:rPr>
        <w:t xml:space="preserve"> - Altura fuera del rango permitido (menor a 30 cm o mayor a 220 cm).</w:t>
      </w:r>
    </w:p>
    <w:p w14:paraId="05A096AD" w14:textId="77777777" w:rsidR="00F77F05" w:rsidRPr="00F77F05" w:rsidRDefault="00F77F05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7CC10E6F" w14:textId="77777777" w:rsidR="00F77F05" w:rsidRPr="00F77F05" w:rsidRDefault="00F77F05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ingresa una altura fuera del rango 30-220 cm.</w:t>
      </w:r>
    </w:p>
    <w:p w14:paraId="1553C33F" w14:textId="77777777" w:rsidR="00F77F05" w:rsidRPr="00F77F05" w:rsidRDefault="00F77F05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Altura: 250 cm</w:t>
      </w:r>
    </w:p>
    <w:p w14:paraId="4975F25F" w14:textId="77777777" w:rsidR="00F77F05" w:rsidRPr="00F77F05" w:rsidRDefault="00F77F05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4CDFFFFA" w14:textId="77777777" w:rsidR="00F77F05" w:rsidRPr="00F77F05" w:rsidRDefault="00F77F05" w:rsidP="00502326">
      <w:pPr>
        <w:numPr>
          <w:ilvl w:val="1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altura fuera del rango permitido.</w:t>
      </w:r>
    </w:p>
    <w:p w14:paraId="486BEF03" w14:textId="77777777" w:rsidR="00F77F05" w:rsidRPr="00F77F05" w:rsidRDefault="00F77F05" w:rsidP="00502326">
      <w:pPr>
        <w:numPr>
          <w:ilvl w:val="1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6FBD3415" w14:textId="77777777" w:rsidR="00F77F05" w:rsidRPr="00F77F05" w:rsidRDefault="00F77F05" w:rsidP="00502326">
      <w:pPr>
        <w:numPr>
          <w:ilvl w:val="1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4883FC58" w14:textId="77777777" w:rsidR="00F77F05" w:rsidRPr="00F77F05" w:rsidRDefault="00F77F05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altura fuera del rango.</w:t>
      </w:r>
    </w:p>
    <w:p w14:paraId="0A749968" w14:textId="23E23394" w:rsidR="00F77F05" w:rsidRPr="00F77F05" w:rsidRDefault="006040CC" w:rsidP="00502326">
      <w:pPr>
        <w:numPr>
          <w:ilvl w:val="0"/>
          <w:numId w:val="5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62DF1AA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3819E98">
          <v:rect id="_x0000_i1059" style="width:0;height:1.5pt" o:hralign="center" o:hrstd="t" o:hr="t" fillcolor="#a0a0a0" stroked="f"/>
        </w:pict>
      </w:r>
    </w:p>
    <w:p w14:paraId="1B9CDA28" w14:textId="437E8D99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3</w:t>
      </w:r>
      <w:r w:rsidR="006544CC">
        <w:rPr>
          <w:rFonts w:asciiTheme="majorHAnsi" w:hAnsiTheme="majorHAnsi" w:cstheme="majorHAnsi"/>
        </w:rPr>
        <w:t>3</w:t>
      </w:r>
      <w:r w:rsidRPr="00F77F05">
        <w:rPr>
          <w:rFonts w:asciiTheme="majorHAnsi" w:hAnsiTheme="majorHAnsi" w:cstheme="majorHAnsi"/>
        </w:rPr>
        <w:t xml:space="preserve"> - Peso fuera del rango permitido (menor a 2 kg o mayor a 300 kg).</w:t>
      </w:r>
    </w:p>
    <w:p w14:paraId="6B69EA60" w14:textId="77777777" w:rsidR="00F77F05" w:rsidRPr="00F77F05" w:rsidRDefault="00F77F05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59514768" w14:textId="77777777" w:rsidR="00F77F05" w:rsidRPr="00F77F05" w:rsidRDefault="00F77F05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ingresa un peso fuera del rango 2-300 kg.</w:t>
      </w:r>
    </w:p>
    <w:p w14:paraId="1E2D353A" w14:textId="77777777" w:rsidR="00F77F05" w:rsidRPr="00F77F05" w:rsidRDefault="00F77F05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Peso: 500 kg</w:t>
      </w:r>
    </w:p>
    <w:p w14:paraId="475FC0BF" w14:textId="77777777" w:rsidR="00F77F05" w:rsidRPr="00F77F05" w:rsidRDefault="00F77F05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3F722E96" w14:textId="77777777" w:rsidR="00F77F05" w:rsidRPr="00F77F05" w:rsidRDefault="00F77F05" w:rsidP="00502326">
      <w:pPr>
        <w:numPr>
          <w:ilvl w:val="1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peso fuera del rango permitido.</w:t>
      </w:r>
    </w:p>
    <w:p w14:paraId="1A720A1C" w14:textId="77777777" w:rsidR="00F77F05" w:rsidRPr="00F77F05" w:rsidRDefault="00F77F05" w:rsidP="00502326">
      <w:pPr>
        <w:numPr>
          <w:ilvl w:val="1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23FA90F1" w14:textId="77777777" w:rsidR="00F77F05" w:rsidRPr="00F77F05" w:rsidRDefault="00F77F05" w:rsidP="00502326">
      <w:pPr>
        <w:numPr>
          <w:ilvl w:val="1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5E972CF0" w14:textId="77777777" w:rsidR="00F77F05" w:rsidRPr="00F77F05" w:rsidRDefault="00F77F05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peso fuera del rango.</w:t>
      </w:r>
    </w:p>
    <w:p w14:paraId="68A3E6A6" w14:textId="5E183C4E" w:rsidR="00F77F05" w:rsidRPr="00F77F05" w:rsidRDefault="006040CC" w:rsidP="00502326">
      <w:pPr>
        <w:numPr>
          <w:ilvl w:val="0"/>
          <w:numId w:val="5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72D46AFC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EADE57E">
          <v:rect id="_x0000_i1060" style="width:0;height:1.5pt" o:hralign="center" o:hrstd="t" o:hr="t" fillcolor="#a0a0a0" stroked="f"/>
        </w:pict>
      </w:r>
    </w:p>
    <w:p w14:paraId="5A1928FA" w14:textId="1B322C79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3</w:t>
      </w:r>
      <w:r w:rsidR="006544CC">
        <w:rPr>
          <w:rFonts w:asciiTheme="majorHAnsi" w:hAnsiTheme="majorHAnsi" w:cstheme="majorHAnsi"/>
        </w:rPr>
        <w:t>4</w:t>
      </w:r>
      <w:r w:rsidRPr="00F77F05">
        <w:rPr>
          <w:rFonts w:asciiTheme="majorHAnsi" w:hAnsiTheme="majorHAnsi" w:cstheme="majorHAnsi"/>
        </w:rPr>
        <w:t xml:space="preserve"> - Teléfono vacío.</w:t>
      </w:r>
    </w:p>
    <w:p w14:paraId="1245DA29" w14:textId="77777777" w:rsidR="00F77F05" w:rsidRPr="00F77F05" w:rsidRDefault="00F77F05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1CCF1A7B" w14:textId="77777777" w:rsidR="00F77F05" w:rsidRPr="00F77F05" w:rsidRDefault="00F77F05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teléfono está vacío.</w:t>
      </w:r>
    </w:p>
    <w:p w14:paraId="5037B461" w14:textId="77777777" w:rsidR="00F77F05" w:rsidRPr="00F77F05" w:rsidRDefault="00F77F05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Teléfono: vacío</w:t>
      </w:r>
    </w:p>
    <w:p w14:paraId="040FC2F6" w14:textId="77777777" w:rsidR="00F77F05" w:rsidRPr="00F77F05" w:rsidRDefault="00F77F05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BB7030C" w14:textId="77777777" w:rsidR="00F77F05" w:rsidRPr="00F77F05" w:rsidRDefault="00F77F05" w:rsidP="00502326">
      <w:pPr>
        <w:numPr>
          <w:ilvl w:val="1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teléfono vacío.</w:t>
      </w:r>
    </w:p>
    <w:p w14:paraId="66FCDF97" w14:textId="77777777" w:rsidR="00F77F05" w:rsidRPr="00F77F05" w:rsidRDefault="00F77F05" w:rsidP="00502326">
      <w:pPr>
        <w:numPr>
          <w:ilvl w:val="1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0E1A83FE" w14:textId="77777777" w:rsidR="00F77F05" w:rsidRPr="00F77F05" w:rsidRDefault="00F77F05" w:rsidP="00502326">
      <w:pPr>
        <w:numPr>
          <w:ilvl w:val="1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2A465C79" w14:textId="77777777" w:rsidR="00F77F05" w:rsidRPr="00F77F05" w:rsidRDefault="00F77F05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teléfono es obligatorio.</w:t>
      </w:r>
    </w:p>
    <w:p w14:paraId="68566672" w14:textId="234DD12F" w:rsidR="00F77F05" w:rsidRPr="00F77F05" w:rsidRDefault="006040CC" w:rsidP="00502326">
      <w:pPr>
        <w:numPr>
          <w:ilvl w:val="0"/>
          <w:numId w:val="5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5A5111C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049D610">
          <v:rect id="_x0000_i1061" style="width:0;height:1.5pt" o:hralign="center" o:hrstd="t" o:hr="t" fillcolor="#a0a0a0" stroked="f"/>
        </w:pict>
      </w:r>
    </w:p>
    <w:p w14:paraId="388E3604" w14:textId="046C18B7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3</w:t>
      </w:r>
      <w:r w:rsidR="006544CC">
        <w:rPr>
          <w:rFonts w:asciiTheme="majorHAnsi" w:hAnsiTheme="majorHAnsi" w:cstheme="majorHAnsi"/>
        </w:rPr>
        <w:t>5</w:t>
      </w:r>
      <w:r w:rsidRPr="00F77F05">
        <w:rPr>
          <w:rFonts w:asciiTheme="majorHAnsi" w:hAnsiTheme="majorHAnsi" w:cstheme="majorHAnsi"/>
        </w:rPr>
        <w:t xml:space="preserve"> - Teléfono con menos o más de 9 dígitos.</w:t>
      </w:r>
    </w:p>
    <w:p w14:paraId="42BAFEEF" w14:textId="77777777" w:rsidR="00F77F05" w:rsidRPr="00F77F05" w:rsidRDefault="00F77F05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1AD2FB9B" w14:textId="77777777" w:rsidR="00F77F05" w:rsidRPr="00F77F05" w:rsidRDefault="00F77F05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ingresa un número de teléfono con menos o más de 9 dígitos.</w:t>
      </w:r>
    </w:p>
    <w:p w14:paraId="2B0B288D" w14:textId="77777777" w:rsidR="00F77F05" w:rsidRPr="00F77F05" w:rsidRDefault="00F77F05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Teléfono: 12345</w:t>
      </w:r>
    </w:p>
    <w:p w14:paraId="661F6863" w14:textId="77777777" w:rsidR="00F77F05" w:rsidRPr="00F77F05" w:rsidRDefault="00F77F05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5DF47C86" w14:textId="77777777" w:rsidR="00F77F05" w:rsidRPr="00F77F05" w:rsidRDefault="00F77F05" w:rsidP="00502326">
      <w:pPr>
        <w:numPr>
          <w:ilvl w:val="1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teléfono no válido.</w:t>
      </w:r>
    </w:p>
    <w:p w14:paraId="075A035D" w14:textId="77777777" w:rsidR="00F77F05" w:rsidRPr="00F77F05" w:rsidRDefault="00F77F05" w:rsidP="00502326">
      <w:pPr>
        <w:numPr>
          <w:ilvl w:val="1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233FC2BB" w14:textId="77777777" w:rsidR="00F77F05" w:rsidRPr="00F77F05" w:rsidRDefault="00F77F05" w:rsidP="00502326">
      <w:pPr>
        <w:numPr>
          <w:ilvl w:val="1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601E3F65" w14:textId="77777777" w:rsidR="00F77F05" w:rsidRPr="00F77F05" w:rsidRDefault="00F77F05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Resultado esperado:</w:t>
      </w:r>
      <w:r w:rsidRPr="00F77F05">
        <w:rPr>
          <w:rFonts w:asciiTheme="majorHAnsi" w:hAnsiTheme="majorHAnsi" w:cstheme="majorHAnsi"/>
        </w:rPr>
        <w:t xml:space="preserve"> Muestra un error por teléfono no válido.</w:t>
      </w:r>
    </w:p>
    <w:p w14:paraId="03730021" w14:textId="7A18EFB1" w:rsidR="00F77F05" w:rsidRPr="00F77F05" w:rsidRDefault="006040CC" w:rsidP="00502326">
      <w:pPr>
        <w:numPr>
          <w:ilvl w:val="0"/>
          <w:numId w:val="5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94D1F50" w14:textId="77777777" w:rsidR="00981FD7" w:rsidRPr="00CE2F76" w:rsidRDefault="00981FD7" w:rsidP="00502326">
      <w:pPr>
        <w:spacing w:line="360" w:lineRule="auto"/>
        <w:rPr>
          <w:rFonts w:asciiTheme="majorHAnsi" w:hAnsiTheme="majorHAnsi" w:cstheme="majorHAnsi"/>
        </w:rPr>
      </w:pPr>
    </w:p>
    <w:p w14:paraId="410D09F5" w14:textId="121B7355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3</w:t>
      </w:r>
      <w:r w:rsidR="006544CC">
        <w:rPr>
          <w:rFonts w:asciiTheme="majorHAnsi" w:hAnsiTheme="majorHAnsi" w:cstheme="majorHAnsi"/>
        </w:rPr>
        <w:t>6</w:t>
      </w:r>
      <w:r w:rsidRPr="00F77F05">
        <w:rPr>
          <w:rFonts w:asciiTheme="majorHAnsi" w:hAnsiTheme="majorHAnsi" w:cstheme="majorHAnsi"/>
        </w:rPr>
        <w:t xml:space="preserve"> - Dirección vacía.</w:t>
      </w:r>
    </w:p>
    <w:p w14:paraId="2C43C0A4" w14:textId="77777777" w:rsidR="00F77F05" w:rsidRPr="00F77F05" w:rsidRDefault="00F77F05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3E4215BE" w14:textId="77777777" w:rsidR="00F77F05" w:rsidRPr="00F77F05" w:rsidRDefault="00F77F05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dirección está vacío.</w:t>
      </w:r>
    </w:p>
    <w:p w14:paraId="0848DC6A" w14:textId="77777777" w:rsidR="00F77F05" w:rsidRPr="00F77F05" w:rsidRDefault="00F77F05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Dirección: vacío</w:t>
      </w:r>
    </w:p>
    <w:p w14:paraId="6E3C7F6F" w14:textId="77777777" w:rsidR="00F77F05" w:rsidRPr="00F77F05" w:rsidRDefault="00F77F05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1F1B69E" w14:textId="77777777" w:rsidR="00F77F05" w:rsidRPr="00F77F05" w:rsidRDefault="00F77F05" w:rsidP="00502326">
      <w:pPr>
        <w:numPr>
          <w:ilvl w:val="1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dirección vacío.</w:t>
      </w:r>
    </w:p>
    <w:p w14:paraId="50F79773" w14:textId="77777777" w:rsidR="00F77F05" w:rsidRPr="00F77F05" w:rsidRDefault="00F77F05" w:rsidP="00502326">
      <w:pPr>
        <w:numPr>
          <w:ilvl w:val="1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4579FEA1" w14:textId="77777777" w:rsidR="00F77F05" w:rsidRPr="00F77F05" w:rsidRDefault="00F77F05" w:rsidP="00502326">
      <w:pPr>
        <w:numPr>
          <w:ilvl w:val="1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742A36E2" w14:textId="77777777" w:rsidR="00F77F05" w:rsidRPr="00F77F05" w:rsidRDefault="00F77F05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la dirección es obligatoria.</w:t>
      </w:r>
    </w:p>
    <w:p w14:paraId="1288787C" w14:textId="6E57F0BF" w:rsidR="00F77F05" w:rsidRPr="00F77F05" w:rsidRDefault="006040CC" w:rsidP="00502326">
      <w:pPr>
        <w:numPr>
          <w:ilvl w:val="0"/>
          <w:numId w:val="6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882F49B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D8E5155">
          <v:rect id="_x0000_i1062" style="width:0;height:1.5pt" o:hralign="center" o:hrstd="t" o:hr="t" fillcolor="#a0a0a0" stroked="f"/>
        </w:pict>
      </w:r>
    </w:p>
    <w:p w14:paraId="72EEA3B0" w14:textId="273CDFA1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3</w:t>
      </w:r>
      <w:r w:rsidR="006544CC">
        <w:rPr>
          <w:rFonts w:asciiTheme="majorHAnsi" w:hAnsiTheme="majorHAnsi" w:cstheme="majorHAnsi"/>
        </w:rPr>
        <w:t>7</w:t>
      </w:r>
      <w:r w:rsidRPr="00F77F05">
        <w:rPr>
          <w:rFonts w:asciiTheme="majorHAnsi" w:hAnsiTheme="majorHAnsi" w:cstheme="majorHAnsi"/>
        </w:rPr>
        <w:t xml:space="preserve"> - Dirección con más de 50 caracteres.</w:t>
      </w:r>
    </w:p>
    <w:p w14:paraId="480A9EC8" w14:textId="77777777" w:rsidR="00F77F05" w:rsidRPr="00F77F05" w:rsidRDefault="00F77F05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5A7A44A2" w14:textId="77777777" w:rsidR="00F77F05" w:rsidRPr="00F77F05" w:rsidRDefault="00F77F05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dirección contiene más de 50 caracteres.</w:t>
      </w:r>
    </w:p>
    <w:p w14:paraId="1FA7DCDC" w14:textId="77777777" w:rsidR="00F77F05" w:rsidRPr="00F77F05" w:rsidRDefault="00F77F05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Dirección: Dirección extremadamente larga que excede los 50 caracteres</w:t>
      </w:r>
    </w:p>
    <w:p w14:paraId="05D0ADE1" w14:textId="77777777" w:rsidR="00F77F05" w:rsidRPr="00F77F05" w:rsidRDefault="00F77F05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31AB4EEE" w14:textId="77777777" w:rsidR="00F77F05" w:rsidRPr="00F77F05" w:rsidRDefault="00F77F05" w:rsidP="00502326">
      <w:pPr>
        <w:numPr>
          <w:ilvl w:val="1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dirección con más de 50 caracteres.</w:t>
      </w:r>
    </w:p>
    <w:p w14:paraId="13FFD129" w14:textId="77777777" w:rsidR="00F77F05" w:rsidRPr="00F77F05" w:rsidRDefault="00F77F05" w:rsidP="00502326">
      <w:pPr>
        <w:numPr>
          <w:ilvl w:val="1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5807DD6C" w14:textId="77777777" w:rsidR="00F77F05" w:rsidRPr="00F77F05" w:rsidRDefault="00F77F05" w:rsidP="00502326">
      <w:pPr>
        <w:numPr>
          <w:ilvl w:val="1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Enviar formulario.</w:t>
      </w:r>
    </w:p>
    <w:p w14:paraId="40C655AC" w14:textId="77777777" w:rsidR="00F77F05" w:rsidRPr="00F77F05" w:rsidRDefault="00F77F05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dirección demasiado larga.</w:t>
      </w:r>
    </w:p>
    <w:p w14:paraId="13D16E5F" w14:textId="412F7E31" w:rsidR="00F77F05" w:rsidRPr="00F77F05" w:rsidRDefault="006040CC" w:rsidP="00502326">
      <w:pPr>
        <w:numPr>
          <w:ilvl w:val="0"/>
          <w:numId w:val="6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483DF8B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7D30479">
          <v:rect id="_x0000_i1063" style="width:0;height:1.5pt" o:hralign="center" o:hrstd="t" o:hr="t" fillcolor="#a0a0a0" stroked="f"/>
        </w:pict>
      </w:r>
    </w:p>
    <w:p w14:paraId="3223B7B5" w14:textId="32CFCDE1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3</w:t>
      </w:r>
      <w:r w:rsidR="006544CC">
        <w:rPr>
          <w:rFonts w:asciiTheme="majorHAnsi" w:hAnsiTheme="majorHAnsi" w:cstheme="majorHAnsi"/>
        </w:rPr>
        <w:t>8</w:t>
      </w:r>
      <w:r w:rsidRPr="00F77F05">
        <w:rPr>
          <w:rFonts w:asciiTheme="majorHAnsi" w:hAnsiTheme="majorHAnsi" w:cstheme="majorHAnsi"/>
        </w:rPr>
        <w:t xml:space="preserve"> - Comuna vacía.</w:t>
      </w:r>
    </w:p>
    <w:p w14:paraId="1F4B56EC" w14:textId="77777777" w:rsidR="00F77F05" w:rsidRPr="00F77F05" w:rsidRDefault="00F77F05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2852701B" w14:textId="77777777" w:rsidR="00F77F05" w:rsidRPr="00F77F05" w:rsidRDefault="00F77F05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comuna está vacío.</w:t>
      </w:r>
    </w:p>
    <w:p w14:paraId="7DA38383" w14:textId="77777777" w:rsidR="00F77F05" w:rsidRPr="00F77F05" w:rsidRDefault="00F77F05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Comuna: vacío</w:t>
      </w:r>
    </w:p>
    <w:p w14:paraId="04F93247" w14:textId="77777777" w:rsidR="00F77F05" w:rsidRPr="00F77F05" w:rsidRDefault="00F77F05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70A80AB" w14:textId="77777777" w:rsidR="00F77F05" w:rsidRPr="00F77F05" w:rsidRDefault="00F77F05" w:rsidP="00502326">
      <w:pPr>
        <w:numPr>
          <w:ilvl w:val="1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comuna vacío.</w:t>
      </w:r>
    </w:p>
    <w:p w14:paraId="18F706C7" w14:textId="77777777" w:rsidR="00F77F05" w:rsidRPr="00F77F05" w:rsidRDefault="00F77F05" w:rsidP="00502326">
      <w:pPr>
        <w:numPr>
          <w:ilvl w:val="1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57CBADEC" w14:textId="77777777" w:rsidR="00F77F05" w:rsidRPr="00F77F05" w:rsidRDefault="00F77F05" w:rsidP="00502326">
      <w:pPr>
        <w:numPr>
          <w:ilvl w:val="1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3BDC2854" w14:textId="77777777" w:rsidR="00F77F05" w:rsidRPr="00F77F05" w:rsidRDefault="00F77F05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la comuna es obligatoria.</w:t>
      </w:r>
    </w:p>
    <w:p w14:paraId="17B836A3" w14:textId="32C32CB9" w:rsidR="00F77F05" w:rsidRPr="00244FCC" w:rsidRDefault="006040CC" w:rsidP="00502326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  <w:r w:rsidR="00244FCC">
        <w:rPr>
          <w:rFonts w:asciiTheme="majorHAnsi" w:hAnsiTheme="majorHAnsi" w:cstheme="majorHAnsi"/>
        </w:rPr>
        <w:t xml:space="preserve"> </w:t>
      </w:r>
      <w:r w:rsidR="00000000">
        <w:rPr>
          <w:rFonts w:asciiTheme="majorHAnsi" w:hAnsiTheme="majorHAnsi" w:cstheme="majorHAnsi"/>
        </w:rPr>
        <w:pict w14:anchorId="155F513A">
          <v:rect id="_x0000_i1064" style="width:0;height:1.5pt" o:hralign="center" o:hrstd="t" o:hr="t" fillcolor="#a0a0a0" stroked="f"/>
        </w:pict>
      </w:r>
    </w:p>
    <w:p w14:paraId="1114B6C0" w14:textId="0D810888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39</w:t>
      </w:r>
      <w:r w:rsidRPr="00F77F05">
        <w:rPr>
          <w:rFonts w:asciiTheme="majorHAnsi" w:hAnsiTheme="majorHAnsi" w:cstheme="majorHAnsi"/>
        </w:rPr>
        <w:t xml:space="preserve"> - Comuna con más de 50 caracteres.</w:t>
      </w:r>
    </w:p>
    <w:p w14:paraId="62B3ABAE" w14:textId="77777777" w:rsidR="00F77F05" w:rsidRPr="00F77F05" w:rsidRDefault="00F77F05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21CE1A70" w14:textId="77777777" w:rsidR="00F77F05" w:rsidRPr="00F77F05" w:rsidRDefault="00F77F05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comuna contiene más de 50 caracteres.</w:t>
      </w:r>
    </w:p>
    <w:p w14:paraId="7AD90790" w14:textId="77777777" w:rsidR="00F77F05" w:rsidRPr="00F77F05" w:rsidRDefault="00F77F05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Comuna: Comuna con nombre extremadamente largo</w:t>
      </w:r>
    </w:p>
    <w:p w14:paraId="73040716" w14:textId="77777777" w:rsidR="00F77F05" w:rsidRPr="00F77F05" w:rsidRDefault="00F77F05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7C90C6DB" w14:textId="77777777" w:rsidR="00F77F05" w:rsidRPr="00F77F05" w:rsidRDefault="00F77F05" w:rsidP="00502326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comuna con más de 50 caracteres.</w:t>
      </w:r>
    </w:p>
    <w:p w14:paraId="5929C71A" w14:textId="77777777" w:rsidR="00F77F05" w:rsidRPr="00F77F05" w:rsidRDefault="00F77F05" w:rsidP="00502326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32C820EA" w14:textId="77777777" w:rsidR="00F77F05" w:rsidRPr="00F77F05" w:rsidRDefault="00F77F05" w:rsidP="00502326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Enviar formulario.</w:t>
      </w:r>
    </w:p>
    <w:p w14:paraId="42A37D23" w14:textId="77777777" w:rsidR="00F77F05" w:rsidRPr="00F77F05" w:rsidRDefault="00F77F05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comuna demasiado larga.</w:t>
      </w:r>
    </w:p>
    <w:p w14:paraId="1504702C" w14:textId="4401806C" w:rsidR="00F77F05" w:rsidRPr="00F77F05" w:rsidRDefault="006040CC" w:rsidP="00502326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6501442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4BBEB8D">
          <v:rect id="_x0000_i1065" style="width:0;height:1.5pt" o:hralign="center" o:hrstd="t" o:hr="t" fillcolor="#a0a0a0" stroked="f"/>
        </w:pict>
      </w:r>
    </w:p>
    <w:p w14:paraId="292624BC" w14:textId="206E7037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4</w:t>
      </w:r>
      <w:r w:rsidR="006544CC">
        <w:rPr>
          <w:rFonts w:asciiTheme="majorHAnsi" w:hAnsiTheme="majorHAnsi" w:cstheme="majorHAnsi"/>
        </w:rPr>
        <w:t>0</w:t>
      </w:r>
      <w:r w:rsidRPr="00F77F05">
        <w:rPr>
          <w:rFonts w:asciiTheme="majorHAnsi" w:hAnsiTheme="majorHAnsi" w:cstheme="majorHAnsi"/>
        </w:rPr>
        <w:t xml:space="preserve"> - Correo vacío.</w:t>
      </w:r>
    </w:p>
    <w:p w14:paraId="375C0455" w14:textId="77777777" w:rsidR="00F77F05" w:rsidRPr="00F77F05" w:rsidRDefault="00F77F05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601F0805" w14:textId="77777777" w:rsidR="00F77F05" w:rsidRPr="00F77F05" w:rsidRDefault="00F77F05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correo está vacío.</w:t>
      </w:r>
    </w:p>
    <w:p w14:paraId="21838B2C" w14:textId="77777777" w:rsidR="00F77F05" w:rsidRPr="00F77F05" w:rsidRDefault="00F77F05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Correo: vacío</w:t>
      </w:r>
    </w:p>
    <w:p w14:paraId="4E7EEB47" w14:textId="77777777" w:rsidR="00F77F05" w:rsidRPr="00F77F05" w:rsidRDefault="00F77F05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7614E9E4" w14:textId="77777777" w:rsidR="00F77F05" w:rsidRPr="00F77F05" w:rsidRDefault="00F77F05" w:rsidP="00502326">
      <w:pPr>
        <w:numPr>
          <w:ilvl w:val="1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campo correo vacío.</w:t>
      </w:r>
    </w:p>
    <w:p w14:paraId="1B5DCDA3" w14:textId="77777777" w:rsidR="00F77F05" w:rsidRPr="00F77F05" w:rsidRDefault="00F77F05" w:rsidP="00502326">
      <w:pPr>
        <w:numPr>
          <w:ilvl w:val="1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78A698CA" w14:textId="77777777" w:rsidR="00F77F05" w:rsidRPr="00F77F05" w:rsidRDefault="00F77F05" w:rsidP="00502326">
      <w:pPr>
        <w:numPr>
          <w:ilvl w:val="1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2A406E87" w14:textId="77777777" w:rsidR="00F77F05" w:rsidRPr="00F77F05" w:rsidRDefault="00F77F05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correo es obligatorio.</w:t>
      </w:r>
    </w:p>
    <w:p w14:paraId="04DCEF50" w14:textId="434F1EB5" w:rsidR="00F77F05" w:rsidRPr="00F77F05" w:rsidRDefault="006040CC" w:rsidP="00502326">
      <w:pPr>
        <w:numPr>
          <w:ilvl w:val="0"/>
          <w:numId w:val="6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AD5815E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8482CA8">
          <v:rect id="_x0000_i1066" style="width:0;height:1.5pt" o:hralign="center" o:hrstd="t" o:hr="t" fillcolor="#a0a0a0" stroked="f"/>
        </w:pict>
      </w:r>
    </w:p>
    <w:p w14:paraId="5BD0BA8E" w14:textId="3326D12E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4</w:t>
      </w:r>
      <w:r w:rsidR="006544CC">
        <w:rPr>
          <w:rFonts w:asciiTheme="majorHAnsi" w:hAnsiTheme="majorHAnsi" w:cstheme="majorHAnsi"/>
        </w:rPr>
        <w:t>1</w:t>
      </w:r>
      <w:r w:rsidRPr="00F77F05">
        <w:rPr>
          <w:rFonts w:asciiTheme="majorHAnsi" w:hAnsiTheme="majorHAnsi" w:cstheme="majorHAnsi"/>
        </w:rPr>
        <w:t xml:space="preserve"> - Correo con formato inválido.</w:t>
      </w:r>
    </w:p>
    <w:p w14:paraId="7191B765" w14:textId="77777777" w:rsidR="00F77F05" w:rsidRPr="00F77F05" w:rsidRDefault="00F77F05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7E358769" w14:textId="77777777" w:rsidR="00F77F05" w:rsidRPr="00F77F05" w:rsidRDefault="00F77F05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correo tiene un formato no válido.</w:t>
      </w:r>
    </w:p>
    <w:p w14:paraId="6698D2BC" w14:textId="77777777" w:rsidR="00F77F05" w:rsidRPr="00F77F05" w:rsidRDefault="00F77F05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Correo: </w:t>
      </w:r>
      <w:proofErr w:type="spellStart"/>
      <w:r w:rsidRPr="00F77F05">
        <w:rPr>
          <w:rFonts w:asciiTheme="majorHAnsi" w:hAnsiTheme="majorHAnsi" w:cstheme="majorHAnsi"/>
        </w:rPr>
        <w:t>formato_invalido</w:t>
      </w:r>
      <w:proofErr w:type="spellEnd"/>
    </w:p>
    <w:p w14:paraId="0FD95F6D" w14:textId="77777777" w:rsidR="00F77F05" w:rsidRPr="00F77F05" w:rsidRDefault="00F77F05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12E8602" w14:textId="77777777" w:rsidR="00F77F05" w:rsidRPr="00F77F05" w:rsidRDefault="00F77F05" w:rsidP="00502326">
      <w:pPr>
        <w:numPr>
          <w:ilvl w:val="1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correo con formato no válido.</w:t>
      </w:r>
    </w:p>
    <w:p w14:paraId="10D7B10E" w14:textId="77777777" w:rsidR="00F77F05" w:rsidRPr="00F77F05" w:rsidRDefault="00F77F05" w:rsidP="00502326">
      <w:pPr>
        <w:numPr>
          <w:ilvl w:val="1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3DB00DA6" w14:textId="77777777" w:rsidR="00F77F05" w:rsidRPr="00F77F05" w:rsidRDefault="00F77F05" w:rsidP="00502326">
      <w:pPr>
        <w:numPr>
          <w:ilvl w:val="1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Enviar formulario.</w:t>
      </w:r>
    </w:p>
    <w:p w14:paraId="26086F8D" w14:textId="77777777" w:rsidR="00F77F05" w:rsidRPr="00F77F05" w:rsidRDefault="00F77F05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formato del correo no es válido.</w:t>
      </w:r>
    </w:p>
    <w:p w14:paraId="2CAC2A53" w14:textId="09571940" w:rsidR="00F77F05" w:rsidRPr="00F77F05" w:rsidRDefault="006040CC" w:rsidP="00502326">
      <w:pPr>
        <w:numPr>
          <w:ilvl w:val="0"/>
          <w:numId w:val="6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3E06B2C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3E5F7DB">
          <v:rect id="_x0000_i1067" style="width:0;height:1.5pt" o:hralign="center" o:hrstd="t" o:hr="t" fillcolor="#a0a0a0" stroked="f"/>
        </w:pict>
      </w:r>
    </w:p>
    <w:p w14:paraId="337C5997" w14:textId="061B0676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42</w:t>
      </w:r>
      <w:r w:rsidRPr="00F77F05">
        <w:rPr>
          <w:rFonts w:asciiTheme="majorHAnsi" w:hAnsiTheme="majorHAnsi" w:cstheme="majorHAnsi"/>
        </w:rPr>
        <w:t xml:space="preserve"> - Correo con más de 60 caracteres.</w:t>
      </w:r>
    </w:p>
    <w:p w14:paraId="4485D131" w14:textId="77777777" w:rsidR="00F77F05" w:rsidRPr="00F77F05" w:rsidRDefault="00F77F05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5CB72EBF" w14:textId="77777777" w:rsidR="00F77F05" w:rsidRPr="00F77F05" w:rsidRDefault="00F77F05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campo correo contiene más de 60 caracteres.</w:t>
      </w:r>
    </w:p>
    <w:p w14:paraId="7A894F71" w14:textId="77777777" w:rsidR="00F77F05" w:rsidRPr="00F77F05" w:rsidRDefault="00F77F05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Correo: correoextremadamentelargoconmasde60caracteres@test.com</w:t>
      </w:r>
    </w:p>
    <w:p w14:paraId="00B99E23" w14:textId="77777777" w:rsidR="00F77F05" w:rsidRPr="00F77F05" w:rsidRDefault="00F77F05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BF45065" w14:textId="77777777" w:rsidR="00F77F05" w:rsidRPr="00F77F05" w:rsidRDefault="00F77F05" w:rsidP="00502326">
      <w:pPr>
        <w:numPr>
          <w:ilvl w:val="1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correo largo.</w:t>
      </w:r>
    </w:p>
    <w:p w14:paraId="16BD2EED" w14:textId="77777777" w:rsidR="00F77F05" w:rsidRPr="00F77F05" w:rsidRDefault="00F77F05" w:rsidP="00502326">
      <w:pPr>
        <w:numPr>
          <w:ilvl w:val="1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otros campos válidos.</w:t>
      </w:r>
    </w:p>
    <w:p w14:paraId="72BDFF41" w14:textId="77777777" w:rsidR="00F77F05" w:rsidRPr="00F77F05" w:rsidRDefault="00F77F05" w:rsidP="00502326">
      <w:pPr>
        <w:numPr>
          <w:ilvl w:val="1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7DF6538D" w14:textId="77777777" w:rsidR="00F77F05" w:rsidRPr="00F77F05" w:rsidRDefault="00F77F05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por correo demasiado largo.</w:t>
      </w:r>
    </w:p>
    <w:p w14:paraId="6DF03AA3" w14:textId="0D3A3B8B" w:rsidR="00F77F05" w:rsidRPr="00F77F05" w:rsidRDefault="006040CC" w:rsidP="00502326">
      <w:pPr>
        <w:numPr>
          <w:ilvl w:val="0"/>
          <w:numId w:val="6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4066724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86269B1">
          <v:rect id="_x0000_i1068" style="width:0;height:1.5pt" o:hralign="center" o:hrstd="t" o:hr="t" fillcolor="#a0a0a0" stroked="f"/>
        </w:pict>
      </w:r>
    </w:p>
    <w:p w14:paraId="74AFA784" w14:textId="19B0819D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6544CC">
        <w:rPr>
          <w:rFonts w:asciiTheme="majorHAnsi" w:hAnsiTheme="majorHAnsi" w:cstheme="majorHAnsi"/>
        </w:rPr>
        <w:t>43</w:t>
      </w:r>
      <w:r w:rsidRPr="00F77F05">
        <w:rPr>
          <w:rFonts w:asciiTheme="majorHAnsi" w:hAnsiTheme="majorHAnsi" w:cstheme="majorHAnsi"/>
        </w:rPr>
        <w:t xml:space="preserve"> - Actualización exitosa de perfil con datos válidos.</w:t>
      </w:r>
    </w:p>
    <w:p w14:paraId="11BA722F" w14:textId="77777777" w:rsidR="00F77F05" w:rsidRPr="00F77F05" w:rsidRDefault="00F77F05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38BB3909" w14:textId="77777777" w:rsidR="00F77F05" w:rsidRPr="00F77F05" w:rsidRDefault="00F77F05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Todos los campos contienen datos válidos.</w:t>
      </w:r>
    </w:p>
    <w:p w14:paraId="0187DE72" w14:textId="77777777" w:rsidR="00F77F05" w:rsidRPr="00F77F05" w:rsidRDefault="00F77F05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Datos válidos en todos los campos</w:t>
      </w:r>
    </w:p>
    <w:p w14:paraId="546D7C87" w14:textId="77777777" w:rsidR="00F77F05" w:rsidRPr="00F77F05" w:rsidRDefault="00F77F05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74F1AF8" w14:textId="77777777" w:rsidR="00F77F05" w:rsidRPr="00F77F05" w:rsidRDefault="00F77F05" w:rsidP="00502326">
      <w:pPr>
        <w:numPr>
          <w:ilvl w:val="1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todos los campos con datos válidos.</w:t>
      </w:r>
    </w:p>
    <w:p w14:paraId="00CA4575" w14:textId="77777777" w:rsidR="00F77F05" w:rsidRPr="00F77F05" w:rsidRDefault="00F77F05" w:rsidP="00502326">
      <w:pPr>
        <w:numPr>
          <w:ilvl w:val="1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Enviar formulario.</w:t>
      </w:r>
    </w:p>
    <w:p w14:paraId="6AD7572B" w14:textId="77777777" w:rsidR="00F77F05" w:rsidRPr="00F77F05" w:rsidRDefault="00F77F05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Formulario enviado exitosamente.</w:t>
      </w:r>
    </w:p>
    <w:p w14:paraId="6237F944" w14:textId="586920D5" w:rsidR="00F77F05" w:rsidRPr="00F77F05" w:rsidRDefault="006040CC" w:rsidP="00502326">
      <w:pPr>
        <w:numPr>
          <w:ilvl w:val="0"/>
          <w:numId w:val="6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862999F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27DA30A">
          <v:rect id="_x0000_i1069" style="width:0;height:1.5pt" o:hralign="center" o:hrstd="t" o:hr="t" fillcolor="#a0a0a0" stroked="f"/>
        </w:pict>
      </w:r>
    </w:p>
    <w:p w14:paraId="19AC1C2A" w14:textId="1C6A8321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4</w:t>
      </w:r>
      <w:r w:rsidR="006544CC">
        <w:rPr>
          <w:rFonts w:asciiTheme="majorHAnsi" w:hAnsiTheme="majorHAnsi" w:cstheme="majorHAnsi"/>
        </w:rPr>
        <w:t>4</w:t>
      </w:r>
      <w:r w:rsidRPr="00F77F05">
        <w:rPr>
          <w:rFonts w:asciiTheme="majorHAnsi" w:hAnsiTheme="majorHAnsi" w:cstheme="majorHAnsi"/>
        </w:rPr>
        <w:t xml:space="preserve"> - Fallo al actualizar perfil debido a token JWT no válido.</w:t>
      </w:r>
    </w:p>
    <w:p w14:paraId="7AC141F5" w14:textId="77777777" w:rsidR="00F77F05" w:rsidRPr="00F77F05" w:rsidRDefault="00F77F05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630C57E0" w14:textId="77777777" w:rsidR="00F77F05" w:rsidRPr="00F77F05" w:rsidRDefault="00F77F05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token JWT proporcionado no es válido.</w:t>
      </w:r>
    </w:p>
    <w:p w14:paraId="6B942096" w14:textId="77777777" w:rsidR="00F77F05" w:rsidRPr="00F77F05" w:rsidRDefault="00F77F05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Token: inválido</w:t>
      </w:r>
    </w:p>
    <w:p w14:paraId="2CB31022" w14:textId="77777777" w:rsidR="00F77F05" w:rsidRPr="00F77F05" w:rsidRDefault="00F77F05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C7EA2B8" w14:textId="77777777" w:rsidR="00F77F05" w:rsidRPr="00F77F05" w:rsidRDefault="00F77F05" w:rsidP="00502326">
      <w:pPr>
        <w:numPr>
          <w:ilvl w:val="1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todos los campos válidos.</w:t>
      </w:r>
    </w:p>
    <w:p w14:paraId="513559CA" w14:textId="77777777" w:rsidR="00F77F05" w:rsidRPr="00F77F05" w:rsidRDefault="00F77F05" w:rsidP="00502326">
      <w:pPr>
        <w:numPr>
          <w:ilvl w:val="1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token inválido.</w:t>
      </w:r>
    </w:p>
    <w:p w14:paraId="06C2786C" w14:textId="77777777" w:rsidR="00F77F05" w:rsidRPr="00F77F05" w:rsidRDefault="00F77F05" w:rsidP="00502326">
      <w:pPr>
        <w:numPr>
          <w:ilvl w:val="1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6D927922" w14:textId="77777777" w:rsidR="00F77F05" w:rsidRPr="00F77F05" w:rsidRDefault="00F77F05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token es inválido.</w:t>
      </w:r>
    </w:p>
    <w:p w14:paraId="273E0C82" w14:textId="06B56789" w:rsidR="00F77F05" w:rsidRPr="00F77F05" w:rsidRDefault="006040CC" w:rsidP="00502326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272942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8E47426">
          <v:rect id="_x0000_i1070" style="width:0;height:1.5pt" o:hralign="center" o:hrstd="t" o:hr="t" fillcolor="#a0a0a0" stroked="f"/>
        </w:pict>
      </w:r>
    </w:p>
    <w:p w14:paraId="50AA1CC4" w14:textId="7055446A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46</w:t>
      </w:r>
      <w:r w:rsidR="006544CC">
        <w:rPr>
          <w:rFonts w:asciiTheme="majorHAnsi" w:hAnsiTheme="majorHAnsi" w:cstheme="majorHAnsi"/>
        </w:rPr>
        <w:t>5</w:t>
      </w:r>
      <w:r w:rsidRPr="00F77F05">
        <w:rPr>
          <w:rFonts w:asciiTheme="majorHAnsi" w:hAnsiTheme="majorHAnsi" w:cstheme="majorHAnsi"/>
        </w:rPr>
        <w:t xml:space="preserve"> - Fallo al actualizar perfil por correo duplicado.</w:t>
      </w:r>
    </w:p>
    <w:p w14:paraId="291E766D" w14:textId="77777777" w:rsidR="00F77F05" w:rsidRPr="00F77F05" w:rsidRDefault="00F77F05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10B20AAB" w14:textId="77777777" w:rsidR="00F77F05" w:rsidRPr="00F77F05" w:rsidRDefault="00F77F05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correo ingresado ya existe en el sistema.</w:t>
      </w:r>
    </w:p>
    <w:p w14:paraId="194FF826" w14:textId="77777777" w:rsidR="00F77F05" w:rsidRPr="00F77F05" w:rsidRDefault="00F77F05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Correo: duplicado</w:t>
      </w:r>
    </w:p>
    <w:p w14:paraId="2BEF7BDC" w14:textId="77777777" w:rsidR="00F77F05" w:rsidRPr="00F77F05" w:rsidRDefault="00F77F05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D6F674A" w14:textId="77777777" w:rsidR="00F77F05" w:rsidRPr="00F77F05" w:rsidRDefault="00F77F05" w:rsidP="00502326">
      <w:pPr>
        <w:numPr>
          <w:ilvl w:val="1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formulario correctamente.</w:t>
      </w:r>
    </w:p>
    <w:p w14:paraId="55DA367B" w14:textId="77777777" w:rsidR="00F77F05" w:rsidRPr="00F77F05" w:rsidRDefault="00F77F05" w:rsidP="00502326">
      <w:pPr>
        <w:numPr>
          <w:ilvl w:val="1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Ingresar correo duplicado.</w:t>
      </w:r>
    </w:p>
    <w:p w14:paraId="2F68FA28" w14:textId="77777777" w:rsidR="00F77F05" w:rsidRPr="00F77F05" w:rsidRDefault="00F77F05" w:rsidP="00502326">
      <w:pPr>
        <w:numPr>
          <w:ilvl w:val="1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Enviar formulario.</w:t>
      </w:r>
    </w:p>
    <w:p w14:paraId="69519277" w14:textId="77777777" w:rsidR="00F77F05" w:rsidRPr="00F77F05" w:rsidRDefault="00F77F05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Muestra un error indicando que el correo ya existe.</w:t>
      </w:r>
    </w:p>
    <w:p w14:paraId="796CD96F" w14:textId="71CAB4E1" w:rsidR="00F77F05" w:rsidRPr="00F77F05" w:rsidRDefault="006040CC" w:rsidP="00502326">
      <w:pPr>
        <w:numPr>
          <w:ilvl w:val="0"/>
          <w:numId w:val="6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FDE8157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F48B483">
          <v:rect id="_x0000_i1071" style="width:0;height:1.5pt" o:hralign="center" o:hrstd="t" o:hr="t" fillcolor="#a0a0a0" stroked="f"/>
        </w:pict>
      </w:r>
    </w:p>
    <w:p w14:paraId="7614D6EC" w14:textId="2FE7F2AB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4</w:t>
      </w:r>
      <w:r w:rsidR="006544CC">
        <w:rPr>
          <w:rFonts w:asciiTheme="majorHAnsi" w:hAnsiTheme="majorHAnsi" w:cstheme="majorHAnsi"/>
        </w:rPr>
        <w:t>6</w:t>
      </w:r>
      <w:r w:rsidRPr="00F77F05">
        <w:rPr>
          <w:rFonts w:asciiTheme="majorHAnsi" w:hAnsiTheme="majorHAnsi" w:cstheme="majorHAnsi"/>
        </w:rPr>
        <w:t xml:space="preserve"> - Redirección al perfil después de una actualización exitosa.</w:t>
      </w:r>
    </w:p>
    <w:p w14:paraId="1886004A" w14:textId="77777777" w:rsidR="00F77F05" w:rsidRPr="00F77F05" w:rsidRDefault="00F77F05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67C5E7BA" w14:textId="77777777" w:rsidR="00F77F05" w:rsidRPr="00F77F05" w:rsidRDefault="00F77F05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perfil se actualiza correctamente.</w:t>
      </w:r>
    </w:p>
    <w:p w14:paraId="2E57CA66" w14:textId="77777777" w:rsidR="00F77F05" w:rsidRPr="00F77F05" w:rsidRDefault="00F77F05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Datos válidos actualizados correctamente</w:t>
      </w:r>
    </w:p>
    <w:p w14:paraId="78FC803F" w14:textId="77777777" w:rsidR="00F77F05" w:rsidRPr="00F77F05" w:rsidRDefault="00F77F05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9D0DEE3" w14:textId="77777777" w:rsidR="00F77F05" w:rsidRPr="00F77F05" w:rsidRDefault="00F77F05" w:rsidP="00502326">
      <w:pPr>
        <w:numPr>
          <w:ilvl w:val="1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Completar datos válidos.</w:t>
      </w:r>
    </w:p>
    <w:p w14:paraId="2D035074" w14:textId="77777777" w:rsidR="00F77F05" w:rsidRPr="00F77F05" w:rsidRDefault="00F77F05" w:rsidP="00502326">
      <w:pPr>
        <w:numPr>
          <w:ilvl w:val="1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Enviar formulario.</w:t>
      </w:r>
    </w:p>
    <w:p w14:paraId="73324F80" w14:textId="77777777" w:rsidR="00F77F05" w:rsidRPr="00F77F05" w:rsidRDefault="00F77F05" w:rsidP="00502326">
      <w:pPr>
        <w:numPr>
          <w:ilvl w:val="1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Confirmar actualización.</w:t>
      </w:r>
    </w:p>
    <w:p w14:paraId="6C20C7C6" w14:textId="77777777" w:rsidR="00F77F05" w:rsidRPr="00F77F05" w:rsidRDefault="00F77F05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Redirige al perfil con datos actualizados.</w:t>
      </w:r>
    </w:p>
    <w:p w14:paraId="409CF4E2" w14:textId="355EBE4C" w:rsidR="00F77F05" w:rsidRPr="00F77F05" w:rsidRDefault="006040CC" w:rsidP="00502326">
      <w:pPr>
        <w:numPr>
          <w:ilvl w:val="0"/>
          <w:numId w:val="7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06B68FA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341F636">
          <v:rect id="_x0000_i1072" style="width:0;height:1.5pt" o:hralign="center" o:hrstd="t" o:hr="t" fillcolor="#a0a0a0" stroked="f"/>
        </w:pict>
      </w:r>
    </w:p>
    <w:p w14:paraId="13A727B9" w14:textId="412F4418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4</w:t>
      </w:r>
      <w:r w:rsidR="006544CC">
        <w:rPr>
          <w:rFonts w:asciiTheme="majorHAnsi" w:hAnsiTheme="majorHAnsi" w:cstheme="majorHAnsi"/>
        </w:rPr>
        <w:t>7</w:t>
      </w:r>
      <w:r w:rsidRPr="00F77F05">
        <w:rPr>
          <w:rFonts w:asciiTheme="majorHAnsi" w:hAnsiTheme="majorHAnsi" w:cstheme="majorHAnsi"/>
        </w:rPr>
        <w:t xml:space="preserve"> - Botón 'Volver' redirige correctamente al perfil sin actualizar.</w:t>
      </w:r>
    </w:p>
    <w:p w14:paraId="0EABA313" w14:textId="77777777" w:rsidR="00F77F05" w:rsidRPr="00F77F05" w:rsidRDefault="00F77F05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Actualización de usuario</w:t>
      </w:r>
    </w:p>
    <w:p w14:paraId="699BD296" w14:textId="77777777" w:rsidR="00F77F05" w:rsidRPr="00F77F05" w:rsidRDefault="00F77F05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hace clic en el botón 'Volver'.</w:t>
      </w:r>
    </w:p>
    <w:p w14:paraId="19EAB7A9" w14:textId="77777777" w:rsidR="00F77F05" w:rsidRPr="00F77F05" w:rsidRDefault="00F77F05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Botón 'Volver' presionado</w:t>
      </w:r>
    </w:p>
    <w:p w14:paraId="5C9488D6" w14:textId="77777777" w:rsidR="00F77F05" w:rsidRPr="00F77F05" w:rsidRDefault="00F77F05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49526DA8" w14:textId="77777777" w:rsidR="00F77F05" w:rsidRPr="00F77F05" w:rsidRDefault="00F77F05" w:rsidP="00502326">
      <w:pPr>
        <w:numPr>
          <w:ilvl w:val="1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Hacer clic en el botón 'Volver'.</w:t>
      </w:r>
    </w:p>
    <w:p w14:paraId="7A459FCB" w14:textId="77777777" w:rsidR="00F77F05" w:rsidRPr="00F77F05" w:rsidRDefault="00F77F05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Redirige al perfil sin cambios.</w:t>
      </w:r>
    </w:p>
    <w:p w14:paraId="5C101FD0" w14:textId="289D7933" w:rsidR="00F77F05" w:rsidRPr="00F77F05" w:rsidRDefault="006040CC" w:rsidP="00502326">
      <w:pPr>
        <w:numPr>
          <w:ilvl w:val="0"/>
          <w:numId w:val="7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Estado: Pasó</w:t>
      </w:r>
    </w:p>
    <w:p w14:paraId="71A14C2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8F2965">
          <v:rect id="_x0000_i1073" style="width:0;height:1.5pt" o:hralign="center" o:bullet="t" o:hrstd="t" o:hr="t" fillcolor="#a0a0a0" stroked="f"/>
        </w:pict>
      </w:r>
    </w:p>
    <w:p w14:paraId="364A86FB" w14:textId="751711B9" w:rsidR="006544CC" w:rsidRPr="00CE2F76" w:rsidRDefault="006544CC" w:rsidP="00502326">
      <w:pPr>
        <w:pStyle w:val="Ttulo2"/>
        <w:spacing w:line="360" w:lineRule="auto"/>
      </w:pPr>
      <w:bookmarkStart w:id="6" w:name="_Toc184312388"/>
      <w:r>
        <w:t xml:space="preserve">Formulario de </w:t>
      </w:r>
      <w:r w:rsidR="006040CC">
        <w:t>S</w:t>
      </w:r>
      <w:r>
        <w:t>íntomas</w:t>
      </w:r>
      <w:bookmarkEnd w:id="6"/>
    </w:p>
    <w:p w14:paraId="1C4C4D9F" w14:textId="77777777" w:rsidR="006544CC" w:rsidRDefault="006544CC" w:rsidP="00502326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53F3229F" w14:textId="62CC0335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4</w:t>
      </w:r>
      <w:r w:rsidR="00DD24FE">
        <w:rPr>
          <w:rFonts w:asciiTheme="majorHAnsi" w:hAnsiTheme="majorHAnsi" w:cstheme="majorHAnsi"/>
        </w:rPr>
        <w:t>8</w:t>
      </w:r>
      <w:r w:rsidRPr="00F77F05">
        <w:rPr>
          <w:rFonts w:asciiTheme="majorHAnsi" w:hAnsiTheme="majorHAnsi" w:cstheme="majorHAnsi"/>
        </w:rPr>
        <w:t xml:space="preserve"> - Carga exitosa de la lista de síntomas desde el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31841F47" w14:textId="77777777" w:rsidR="00F77F05" w:rsidRPr="00F77F05" w:rsidRDefault="00F77F05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34B0C7C0" w14:textId="77777777" w:rsidR="00F77F05" w:rsidRPr="00F77F05" w:rsidRDefault="00F77F05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 xml:space="preserve"> está disponible y responde correctamente.</w:t>
      </w:r>
    </w:p>
    <w:p w14:paraId="7CEBEC3C" w14:textId="77777777" w:rsidR="00F77F05" w:rsidRPr="00F77F05" w:rsidRDefault="00F77F05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01D2B1B0" w14:textId="77777777" w:rsidR="00F77F05" w:rsidRPr="00F77F05" w:rsidRDefault="00F77F05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AF75208" w14:textId="77777777" w:rsidR="00F77F05" w:rsidRPr="00F77F05" w:rsidRDefault="00F77F05" w:rsidP="00502326">
      <w:pPr>
        <w:numPr>
          <w:ilvl w:val="1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Iniciar la aplicación.</w:t>
      </w:r>
    </w:p>
    <w:p w14:paraId="4D12AD03" w14:textId="77777777" w:rsidR="00F77F05" w:rsidRPr="00F77F05" w:rsidRDefault="00F77F05" w:rsidP="00502326">
      <w:pPr>
        <w:numPr>
          <w:ilvl w:val="1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 xml:space="preserve">Conectar al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60842E16" w14:textId="77777777" w:rsidR="00F77F05" w:rsidRPr="00F77F05" w:rsidRDefault="00F77F05" w:rsidP="00502326">
      <w:pPr>
        <w:numPr>
          <w:ilvl w:val="1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Verificar que la lista de síntomas se cargue correctamente.</w:t>
      </w:r>
    </w:p>
    <w:p w14:paraId="49E8E306" w14:textId="77777777" w:rsidR="00F77F05" w:rsidRPr="00F77F05" w:rsidRDefault="00F77F05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La lista de síntomas se carga exitosamente.</w:t>
      </w:r>
    </w:p>
    <w:p w14:paraId="065A3FA4" w14:textId="672BA67C" w:rsidR="00F77F05" w:rsidRPr="00F77F05" w:rsidRDefault="006040CC" w:rsidP="00502326">
      <w:pPr>
        <w:numPr>
          <w:ilvl w:val="0"/>
          <w:numId w:val="7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F481D9D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333CEDF">
          <v:rect id="_x0000_i1074" style="width:0;height:1.5pt" o:hralign="center" o:hrstd="t" o:hr="t" fillcolor="#a0a0a0" stroked="f"/>
        </w:pict>
      </w:r>
    </w:p>
    <w:p w14:paraId="1CA5023A" w14:textId="6E7B8ADF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49</w:t>
      </w:r>
      <w:r w:rsidRPr="00F77F05">
        <w:rPr>
          <w:rFonts w:asciiTheme="majorHAnsi" w:hAnsiTheme="majorHAnsi" w:cstheme="majorHAnsi"/>
        </w:rPr>
        <w:t xml:space="preserve"> - Manejo de error al cargar los síntomas desde el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01533E05" w14:textId="77777777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717EFC36" w14:textId="77777777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 xml:space="preserve"> no está disponible o responde con un error.</w:t>
      </w:r>
    </w:p>
    <w:p w14:paraId="2F9E9EE0" w14:textId="77777777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7341D51C" w14:textId="77777777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3F9975ED" w14:textId="77777777" w:rsidR="00F77F05" w:rsidRPr="00F77F05" w:rsidRDefault="00F77F05" w:rsidP="00502326">
      <w:pPr>
        <w:numPr>
          <w:ilvl w:val="1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Iniciar la aplicación.</w:t>
      </w:r>
    </w:p>
    <w:p w14:paraId="7D4DEE85" w14:textId="77777777" w:rsidR="00F77F05" w:rsidRPr="00F77F05" w:rsidRDefault="00F77F05" w:rsidP="00502326">
      <w:pPr>
        <w:numPr>
          <w:ilvl w:val="1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 xml:space="preserve">Simular una falla en el </w:t>
      </w:r>
      <w:proofErr w:type="spellStart"/>
      <w:r w:rsidRPr="00F77F05">
        <w:rPr>
          <w:rFonts w:asciiTheme="majorHAnsi" w:hAnsiTheme="majorHAnsi" w:cstheme="majorHAnsi"/>
        </w:rPr>
        <w:t>backend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31C453F6" w14:textId="77777777" w:rsidR="00F77F05" w:rsidRPr="00F77F05" w:rsidRDefault="00F77F05" w:rsidP="00502326">
      <w:pPr>
        <w:numPr>
          <w:ilvl w:val="1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Verificar el mensaje de error.</w:t>
      </w:r>
    </w:p>
    <w:p w14:paraId="53D5D0B8" w14:textId="288223AD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Se muestra un mensaje de error indicando la falla del </w:t>
      </w:r>
      <w:proofErr w:type="spellStart"/>
      <w:r w:rsidR="00244FCC">
        <w:rPr>
          <w:rFonts w:asciiTheme="majorHAnsi" w:hAnsiTheme="majorHAnsi" w:cstheme="majorHAnsi"/>
        </w:rPr>
        <w:t>Backend</w:t>
      </w:r>
      <w:proofErr w:type="spellEnd"/>
      <w:r w:rsidR="00244FCC">
        <w:rPr>
          <w:rFonts w:asciiTheme="majorHAnsi" w:hAnsiTheme="majorHAnsi" w:cstheme="majorHAnsi"/>
        </w:rPr>
        <w:t xml:space="preserve"> ‘’’</w:t>
      </w:r>
      <w:proofErr w:type="spellStart"/>
      <w:r w:rsidR="00244FCC">
        <w:rPr>
          <w:rFonts w:asciiTheme="majorHAnsi" w:hAnsiTheme="majorHAnsi" w:cstheme="majorHAnsi"/>
        </w:rPr>
        <w:t>Failed</w:t>
      </w:r>
      <w:proofErr w:type="spellEnd"/>
      <w:r w:rsidR="00244FCC">
        <w:rPr>
          <w:rFonts w:asciiTheme="majorHAnsi" w:hAnsiTheme="majorHAnsi" w:cstheme="majorHAnsi"/>
        </w:rPr>
        <w:t xml:space="preserve"> </w:t>
      </w:r>
      <w:proofErr w:type="spellStart"/>
      <w:r w:rsidR="00244FCC">
        <w:rPr>
          <w:rFonts w:asciiTheme="majorHAnsi" w:hAnsiTheme="majorHAnsi" w:cstheme="majorHAnsi"/>
        </w:rPr>
        <w:t>to</w:t>
      </w:r>
      <w:proofErr w:type="spellEnd"/>
      <w:r w:rsidR="00244FCC">
        <w:rPr>
          <w:rFonts w:asciiTheme="majorHAnsi" w:hAnsiTheme="majorHAnsi" w:cstheme="majorHAnsi"/>
        </w:rPr>
        <w:t xml:space="preserve"> load’’</w:t>
      </w:r>
    </w:p>
    <w:p w14:paraId="4CB50034" w14:textId="761345EA" w:rsidR="00F77F05" w:rsidRPr="00F77F05" w:rsidRDefault="00F77F05" w:rsidP="00502326">
      <w:pPr>
        <w:numPr>
          <w:ilvl w:val="0"/>
          <w:numId w:val="7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No pasó</w:t>
      </w:r>
    </w:p>
    <w:p w14:paraId="56D5B12B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5943048">
          <v:rect id="_x0000_i1075" style="width:0;height:1.5pt" o:hralign="center" o:hrstd="t" o:hr="t" fillcolor="#a0a0a0" stroked="f"/>
        </w:pict>
      </w:r>
    </w:p>
    <w:p w14:paraId="5EFA9623" w14:textId="0779B94F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5</w:t>
      </w:r>
      <w:r w:rsidR="00DD24FE">
        <w:rPr>
          <w:rFonts w:asciiTheme="majorHAnsi" w:hAnsiTheme="majorHAnsi" w:cstheme="majorHAnsi"/>
        </w:rPr>
        <w:t>0</w:t>
      </w:r>
      <w:r w:rsidRPr="00F77F05">
        <w:rPr>
          <w:rFonts w:asciiTheme="majorHAnsi" w:hAnsiTheme="majorHAnsi" w:cstheme="majorHAnsi"/>
        </w:rPr>
        <w:t xml:space="preserve"> - Adición de un nuevo ComboBox en el formulario normal.</w:t>
      </w:r>
    </w:p>
    <w:p w14:paraId="4E5E9C8C" w14:textId="77777777" w:rsidR="00F77F05" w:rsidRPr="00F77F05" w:rsidRDefault="00F77F05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EA88CEA" w14:textId="77777777" w:rsidR="00F77F05" w:rsidRPr="00F77F05" w:rsidRDefault="00F77F05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formulario debe tener al menos un ComboBox.</w:t>
      </w:r>
    </w:p>
    <w:p w14:paraId="4332AF9F" w14:textId="77777777" w:rsidR="00F77F05" w:rsidRPr="00F77F05" w:rsidRDefault="00F77F05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Se selecciona un síntoma en el ComboBox actual.</w:t>
      </w:r>
    </w:p>
    <w:p w14:paraId="0A882C99" w14:textId="77777777" w:rsidR="00F77F05" w:rsidRPr="00F77F05" w:rsidRDefault="00F77F05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523A826" w14:textId="77777777" w:rsidR="00F77F05" w:rsidRPr="00F77F05" w:rsidRDefault="00F77F05" w:rsidP="00502326">
      <w:pPr>
        <w:numPr>
          <w:ilvl w:val="1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Agregar un ComboBox.</w:t>
      </w:r>
    </w:p>
    <w:p w14:paraId="63F686FB" w14:textId="77777777" w:rsidR="00F77F05" w:rsidRPr="00F77F05" w:rsidRDefault="00F77F05" w:rsidP="00502326">
      <w:pPr>
        <w:numPr>
          <w:ilvl w:val="1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un síntoma en el nuevo ComboBox.</w:t>
      </w:r>
    </w:p>
    <w:p w14:paraId="03A52879" w14:textId="77777777" w:rsidR="00F77F05" w:rsidRPr="00F77F05" w:rsidRDefault="00F77F05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nuevo ComboBox se agrega y permite la selección de un síntoma.</w:t>
      </w:r>
    </w:p>
    <w:p w14:paraId="720E62E6" w14:textId="38789755" w:rsidR="00F77F05" w:rsidRPr="00F77F05" w:rsidRDefault="006040CC" w:rsidP="00502326">
      <w:pPr>
        <w:numPr>
          <w:ilvl w:val="0"/>
          <w:numId w:val="7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33E0F82" w14:textId="77777777" w:rsidR="00981FD7" w:rsidRPr="00CE2F76" w:rsidRDefault="00981FD7" w:rsidP="00502326">
      <w:pPr>
        <w:spacing w:line="360" w:lineRule="auto"/>
        <w:rPr>
          <w:rFonts w:asciiTheme="majorHAnsi" w:hAnsiTheme="majorHAnsi" w:cstheme="majorHAnsi"/>
        </w:rPr>
      </w:pPr>
    </w:p>
    <w:p w14:paraId="373E1860" w14:textId="5BC905B3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5</w:t>
      </w:r>
      <w:r w:rsidR="00DD24FE">
        <w:rPr>
          <w:rFonts w:asciiTheme="majorHAnsi" w:hAnsiTheme="majorHAnsi" w:cstheme="majorHAnsi"/>
        </w:rPr>
        <w:t>1</w:t>
      </w:r>
      <w:r w:rsidRPr="00F77F05">
        <w:rPr>
          <w:rFonts w:asciiTheme="majorHAnsi" w:hAnsiTheme="majorHAnsi" w:cstheme="majorHAnsi"/>
        </w:rPr>
        <w:t xml:space="preserve"> - Adición de un nuevo ComboBox en el formulario intuitivo.</w:t>
      </w:r>
    </w:p>
    <w:p w14:paraId="6439D9D0" w14:textId="77777777" w:rsidR="00F77F05" w:rsidRPr="00F77F05" w:rsidRDefault="00F77F05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A65F095" w14:textId="77777777" w:rsidR="00F77F05" w:rsidRPr="00F77F05" w:rsidRDefault="00F77F05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formulario intuitivo debe estar activado.</w:t>
      </w:r>
    </w:p>
    <w:p w14:paraId="53CB4CCF" w14:textId="77777777" w:rsidR="00F77F05" w:rsidRPr="00F77F05" w:rsidRDefault="00F77F05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Se selecciona un síntoma en el ComboBox actual.</w:t>
      </w:r>
    </w:p>
    <w:p w14:paraId="394E8262" w14:textId="77777777" w:rsidR="00F77F05" w:rsidRPr="00F77F05" w:rsidRDefault="00F77F05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3ECB3A2" w14:textId="77777777" w:rsidR="00F77F05" w:rsidRPr="00F77F05" w:rsidRDefault="00F77F05" w:rsidP="00502326">
      <w:pPr>
        <w:numPr>
          <w:ilvl w:val="1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Agregar un ComboBox.</w:t>
      </w:r>
    </w:p>
    <w:p w14:paraId="7AB41302" w14:textId="77777777" w:rsidR="00F77F05" w:rsidRPr="00F77F05" w:rsidRDefault="00F77F05" w:rsidP="00502326">
      <w:pPr>
        <w:numPr>
          <w:ilvl w:val="1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lastRenderedPageBreak/>
        <w:t>Seleccionar un síntoma en el nuevo ComboBox.</w:t>
      </w:r>
    </w:p>
    <w:p w14:paraId="694A26AA" w14:textId="77777777" w:rsidR="00F77F05" w:rsidRPr="00F77F05" w:rsidRDefault="00F77F05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nuevo ComboBox se agrega y permite la selección de un síntoma.</w:t>
      </w:r>
    </w:p>
    <w:p w14:paraId="5CBA3A2C" w14:textId="439CF726" w:rsidR="00F77F05" w:rsidRPr="00F77F05" w:rsidRDefault="006040CC" w:rsidP="00502326">
      <w:pPr>
        <w:numPr>
          <w:ilvl w:val="0"/>
          <w:numId w:val="7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F5691D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AD6441">
          <v:rect id="_x0000_i1076" style="width:0;height:1.5pt" o:hralign="center" o:hrstd="t" o:hr="t" fillcolor="#a0a0a0" stroked="f"/>
        </w:pict>
      </w:r>
    </w:p>
    <w:p w14:paraId="67258F23" w14:textId="1035645E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5</w:t>
      </w:r>
      <w:r w:rsidR="00DD24FE">
        <w:rPr>
          <w:rFonts w:asciiTheme="majorHAnsi" w:hAnsiTheme="majorHAnsi" w:cstheme="majorHAnsi"/>
        </w:rPr>
        <w:t>2</w:t>
      </w:r>
      <w:r w:rsidRPr="00F77F05">
        <w:rPr>
          <w:rFonts w:asciiTheme="majorHAnsi" w:hAnsiTheme="majorHAnsi" w:cstheme="majorHAnsi"/>
        </w:rPr>
        <w:t xml:space="preserve"> - Eliminación de un ComboBox en el formulario normal.</w:t>
      </w:r>
    </w:p>
    <w:p w14:paraId="26F12E2C" w14:textId="77777777" w:rsidR="00F77F05" w:rsidRPr="00F77F05" w:rsidRDefault="00F77F05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0D851C83" w14:textId="77777777" w:rsidR="00F77F05" w:rsidRPr="00F77F05" w:rsidRDefault="00F77F05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Debe haber más de un ComboBox en el formulario.</w:t>
      </w:r>
    </w:p>
    <w:p w14:paraId="46A38EDA" w14:textId="77777777" w:rsidR="00F77F05" w:rsidRPr="00F77F05" w:rsidRDefault="00F77F05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0BAC230E" w14:textId="77777777" w:rsidR="00F77F05" w:rsidRPr="00F77F05" w:rsidRDefault="00F77F05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5C98C1A" w14:textId="77777777" w:rsidR="00F77F05" w:rsidRPr="00F77F05" w:rsidRDefault="00F77F05" w:rsidP="00502326">
      <w:pPr>
        <w:numPr>
          <w:ilvl w:val="1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Eliminar un ComboBox adicional.</w:t>
      </w:r>
    </w:p>
    <w:p w14:paraId="0010AE3F" w14:textId="77777777" w:rsidR="00F77F05" w:rsidRPr="00F77F05" w:rsidRDefault="00F77F05" w:rsidP="00502326">
      <w:pPr>
        <w:numPr>
          <w:ilvl w:val="1"/>
          <w:numId w:val="76"/>
        </w:numPr>
        <w:spacing w:line="360" w:lineRule="auto"/>
        <w:rPr>
          <w:rFonts w:asciiTheme="majorHAnsi" w:hAnsiTheme="majorHAnsi" w:cstheme="majorHAnsi"/>
        </w:rPr>
      </w:pPr>
      <w:proofErr w:type="gramStart"/>
      <w:r w:rsidRPr="00F77F05">
        <w:rPr>
          <w:rFonts w:asciiTheme="majorHAnsi" w:hAnsiTheme="majorHAnsi" w:cstheme="majorHAnsi"/>
        </w:rPr>
        <w:t>Confirmar</w:t>
      </w:r>
      <w:proofErr w:type="gramEnd"/>
      <w:r w:rsidRPr="00F77F05">
        <w:rPr>
          <w:rFonts w:asciiTheme="majorHAnsi" w:hAnsiTheme="majorHAnsi" w:cstheme="majorHAnsi"/>
        </w:rPr>
        <w:t xml:space="preserve"> que el ComboBox se elimina correctamente.</w:t>
      </w:r>
    </w:p>
    <w:p w14:paraId="1AF95079" w14:textId="77777777" w:rsidR="00F77F05" w:rsidRPr="00F77F05" w:rsidRDefault="00F77F05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ComboBox seleccionado se elimina correctamente.</w:t>
      </w:r>
    </w:p>
    <w:p w14:paraId="69910487" w14:textId="748A0930" w:rsidR="00F77F05" w:rsidRPr="00F77F05" w:rsidRDefault="006040CC" w:rsidP="00502326">
      <w:pPr>
        <w:numPr>
          <w:ilvl w:val="0"/>
          <w:numId w:val="7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B679CF6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AEBF0FE">
          <v:rect id="_x0000_i1077" style="width:0;height:1.5pt" o:hralign="center" o:hrstd="t" o:hr="t" fillcolor="#a0a0a0" stroked="f"/>
        </w:pict>
      </w:r>
    </w:p>
    <w:p w14:paraId="50FD751D" w14:textId="2F7AE908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5</w:t>
      </w:r>
      <w:r w:rsidR="00DD24FE">
        <w:rPr>
          <w:rFonts w:asciiTheme="majorHAnsi" w:hAnsiTheme="majorHAnsi" w:cstheme="majorHAnsi"/>
        </w:rPr>
        <w:t>3</w:t>
      </w:r>
      <w:r w:rsidRPr="00F77F05">
        <w:rPr>
          <w:rFonts w:asciiTheme="majorHAnsi" w:hAnsiTheme="majorHAnsi" w:cstheme="majorHAnsi"/>
        </w:rPr>
        <w:t xml:space="preserve"> - Eliminación de un ComboBox en el formulario intuitivo.</w:t>
      </w:r>
    </w:p>
    <w:p w14:paraId="2682BB2B" w14:textId="77777777" w:rsidR="00F77F05" w:rsidRPr="00F77F05" w:rsidRDefault="00F77F05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00532E1A" w14:textId="77777777" w:rsidR="00F77F05" w:rsidRPr="00F77F05" w:rsidRDefault="00F77F05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Debe haber más de un ComboBox en el formulario intuitivo.</w:t>
      </w:r>
    </w:p>
    <w:p w14:paraId="121C47E2" w14:textId="77777777" w:rsidR="00F77F05" w:rsidRPr="00F77F05" w:rsidRDefault="00F77F05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61FE5190" w14:textId="77777777" w:rsidR="00F77F05" w:rsidRPr="00F77F05" w:rsidRDefault="00F77F05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748BECD0" w14:textId="77777777" w:rsidR="00F77F05" w:rsidRPr="00F77F05" w:rsidRDefault="00F77F05" w:rsidP="00502326">
      <w:pPr>
        <w:numPr>
          <w:ilvl w:val="1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Eliminar un ComboBox adicional.</w:t>
      </w:r>
    </w:p>
    <w:p w14:paraId="3708E25F" w14:textId="77777777" w:rsidR="00F77F05" w:rsidRPr="00F77F05" w:rsidRDefault="00F77F05" w:rsidP="00502326">
      <w:pPr>
        <w:numPr>
          <w:ilvl w:val="1"/>
          <w:numId w:val="77"/>
        </w:numPr>
        <w:spacing w:line="360" w:lineRule="auto"/>
        <w:rPr>
          <w:rFonts w:asciiTheme="majorHAnsi" w:hAnsiTheme="majorHAnsi" w:cstheme="majorHAnsi"/>
        </w:rPr>
      </w:pPr>
      <w:proofErr w:type="gramStart"/>
      <w:r w:rsidRPr="00F77F05">
        <w:rPr>
          <w:rFonts w:asciiTheme="majorHAnsi" w:hAnsiTheme="majorHAnsi" w:cstheme="majorHAnsi"/>
        </w:rPr>
        <w:t>Confirmar</w:t>
      </w:r>
      <w:proofErr w:type="gramEnd"/>
      <w:r w:rsidRPr="00F77F05">
        <w:rPr>
          <w:rFonts w:asciiTheme="majorHAnsi" w:hAnsiTheme="majorHAnsi" w:cstheme="majorHAnsi"/>
        </w:rPr>
        <w:t xml:space="preserve"> que el ComboBox se elimina correctamente.</w:t>
      </w:r>
    </w:p>
    <w:p w14:paraId="6AE12542" w14:textId="77777777" w:rsidR="00F77F05" w:rsidRPr="00F77F05" w:rsidRDefault="00F77F05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Resultado esperado:</w:t>
      </w:r>
      <w:r w:rsidRPr="00F77F05">
        <w:rPr>
          <w:rFonts w:asciiTheme="majorHAnsi" w:hAnsiTheme="majorHAnsi" w:cstheme="majorHAnsi"/>
        </w:rPr>
        <w:t xml:space="preserve"> El ComboBox seleccionado se elimina correctamente.</w:t>
      </w:r>
    </w:p>
    <w:p w14:paraId="5A5F5182" w14:textId="0D072E86" w:rsidR="00F77F05" w:rsidRPr="00F77F05" w:rsidRDefault="006040CC" w:rsidP="00502326">
      <w:pPr>
        <w:numPr>
          <w:ilvl w:val="0"/>
          <w:numId w:val="7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5C6BDDF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889493E">
          <v:rect id="_x0000_i1078" style="width:0;height:1.5pt" o:hralign="center" o:hrstd="t" o:hr="t" fillcolor="#a0a0a0" stroked="f"/>
        </w:pict>
      </w:r>
    </w:p>
    <w:p w14:paraId="046EDF18" w14:textId="5D0E320C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5</w:t>
      </w:r>
      <w:r w:rsidR="00DD24FE">
        <w:rPr>
          <w:rFonts w:asciiTheme="majorHAnsi" w:hAnsiTheme="majorHAnsi" w:cstheme="majorHAnsi"/>
        </w:rPr>
        <w:t>4</w:t>
      </w:r>
      <w:r w:rsidRPr="00F77F05">
        <w:rPr>
          <w:rFonts w:asciiTheme="majorHAnsi" w:hAnsiTheme="majorHAnsi" w:cstheme="majorHAnsi"/>
        </w:rPr>
        <w:t xml:space="preserve"> - Restricción de agregar más de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 xml:space="preserve"> en el formulario normal.</w:t>
      </w:r>
    </w:p>
    <w:p w14:paraId="2C714F59" w14:textId="77777777" w:rsidR="00F77F05" w:rsidRPr="00F77F05" w:rsidRDefault="00F77F05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1FDC295" w14:textId="77777777" w:rsidR="00F77F05" w:rsidRPr="00F77F05" w:rsidRDefault="00F77F05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Se han agregado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 xml:space="preserve"> en el formulario.</w:t>
      </w:r>
    </w:p>
    <w:p w14:paraId="4F1E78EA" w14:textId="77777777" w:rsidR="00F77F05" w:rsidRPr="00F77F05" w:rsidRDefault="00F77F05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5F1177FB" w14:textId="77777777" w:rsidR="00F77F05" w:rsidRPr="00F77F05" w:rsidRDefault="00F77F05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3C34C342" w14:textId="77777777" w:rsidR="00F77F05" w:rsidRPr="00F77F05" w:rsidRDefault="00F77F05" w:rsidP="00502326">
      <w:pPr>
        <w:numPr>
          <w:ilvl w:val="1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Intentar agregar un 17º ComboBox.</w:t>
      </w:r>
    </w:p>
    <w:p w14:paraId="4F33841B" w14:textId="77777777" w:rsidR="00F77F05" w:rsidRPr="00F77F05" w:rsidRDefault="00F77F05" w:rsidP="00502326">
      <w:pPr>
        <w:numPr>
          <w:ilvl w:val="1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Verificar que el sistema no lo permita.</w:t>
      </w:r>
    </w:p>
    <w:p w14:paraId="065FE471" w14:textId="77777777" w:rsidR="00F77F05" w:rsidRPr="00F77F05" w:rsidRDefault="00F77F05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no permite agregar más de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27CB745B" w14:textId="2D8F52D8" w:rsidR="00F77F05" w:rsidRPr="00F77F05" w:rsidRDefault="006040CC" w:rsidP="00502326">
      <w:pPr>
        <w:numPr>
          <w:ilvl w:val="0"/>
          <w:numId w:val="7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33B8E77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5CBAADC">
          <v:rect id="_x0000_i1079" style="width:0;height:1.5pt" o:hralign="center" o:hrstd="t" o:hr="t" fillcolor="#a0a0a0" stroked="f"/>
        </w:pict>
      </w:r>
    </w:p>
    <w:p w14:paraId="5ED5490A" w14:textId="7616FAD1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5</w:t>
      </w:r>
      <w:r w:rsidR="00DD24FE">
        <w:rPr>
          <w:rFonts w:asciiTheme="majorHAnsi" w:hAnsiTheme="majorHAnsi" w:cstheme="majorHAnsi"/>
        </w:rPr>
        <w:t>5</w:t>
      </w:r>
      <w:r w:rsidRPr="00F77F05">
        <w:rPr>
          <w:rFonts w:asciiTheme="majorHAnsi" w:hAnsiTheme="majorHAnsi" w:cstheme="majorHAnsi"/>
        </w:rPr>
        <w:t xml:space="preserve"> - Restricción de agregar más de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 xml:space="preserve"> en el formulario intuitivo.</w:t>
      </w:r>
    </w:p>
    <w:p w14:paraId="375FEE5C" w14:textId="77777777" w:rsidR="00F77F05" w:rsidRPr="00F77F05" w:rsidRDefault="00F77F05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7647FE35" w14:textId="77777777" w:rsidR="00F77F05" w:rsidRPr="00F77F05" w:rsidRDefault="00F77F05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Se han agregado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 xml:space="preserve"> en el formulario intuitivo.</w:t>
      </w:r>
    </w:p>
    <w:p w14:paraId="42F03FB3" w14:textId="77777777" w:rsidR="00F77F05" w:rsidRPr="00F77F05" w:rsidRDefault="00F77F05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15C88707" w14:textId="77777777" w:rsidR="00F77F05" w:rsidRPr="00F77F05" w:rsidRDefault="00F77F05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48F0D895" w14:textId="77777777" w:rsidR="00F77F05" w:rsidRPr="00F77F05" w:rsidRDefault="00F77F05" w:rsidP="00502326">
      <w:pPr>
        <w:numPr>
          <w:ilvl w:val="1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Intentar agregar un 17º ComboBox.</w:t>
      </w:r>
    </w:p>
    <w:p w14:paraId="5AB19914" w14:textId="77777777" w:rsidR="00F77F05" w:rsidRPr="00F77F05" w:rsidRDefault="00F77F05" w:rsidP="00502326">
      <w:pPr>
        <w:numPr>
          <w:ilvl w:val="1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Verificar que el sistema no lo permita.</w:t>
      </w:r>
    </w:p>
    <w:p w14:paraId="6A4A8302" w14:textId="77777777" w:rsidR="00F77F05" w:rsidRPr="00F77F05" w:rsidRDefault="00F77F05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no permite agregar más de 16 </w:t>
      </w:r>
      <w:proofErr w:type="spellStart"/>
      <w:r w:rsidRPr="00F77F05">
        <w:rPr>
          <w:rFonts w:asciiTheme="majorHAnsi" w:hAnsiTheme="majorHAnsi" w:cstheme="majorHAnsi"/>
        </w:rPr>
        <w:t>ComboBoxes</w:t>
      </w:r>
      <w:proofErr w:type="spellEnd"/>
      <w:r w:rsidRPr="00F77F05">
        <w:rPr>
          <w:rFonts w:asciiTheme="majorHAnsi" w:hAnsiTheme="majorHAnsi" w:cstheme="majorHAnsi"/>
        </w:rPr>
        <w:t>.</w:t>
      </w:r>
    </w:p>
    <w:p w14:paraId="4790CF66" w14:textId="6F4717A7" w:rsidR="00F77F05" w:rsidRPr="00F77F05" w:rsidRDefault="006040CC" w:rsidP="00502326">
      <w:pPr>
        <w:numPr>
          <w:ilvl w:val="0"/>
          <w:numId w:val="7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9715692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0166A3E0">
          <v:rect id="_x0000_i1080" style="width:0;height:1.5pt" o:hralign="center" o:hrstd="t" o:hr="t" fillcolor="#a0a0a0" stroked="f"/>
        </w:pict>
      </w:r>
    </w:p>
    <w:p w14:paraId="2C12E2B3" w14:textId="4047B684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5</w:t>
      </w:r>
      <w:r w:rsidR="00DD24FE">
        <w:rPr>
          <w:rFonts w:asciiTheme="majorHAnsi" w:hAnsiTheme="majorHAnsi" w:cstheme="majorHAnsi"/>
        </w:rPr>
        <w:t>6</w:t>
      </w:r>
      <w:r w:rsidRPr="00F77F05">
        <w:rPr>
          <w:rFonts w:asciiTheme="majorHAnsi" w:hAnsiTheme="majorHAnsi" w:cstheme="majorHAnsi"/>
        </w:rPr>
        <w:t xml:space="preserve"> - Selección de un síntoma en el ComboBox.</w:t>
      </w:r>
    </w:p>
    <w:p w14:paraId="6B8FC7B0" w14:textId="77777777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05ECA2E7" w14:textId="77777777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ComboBox debe estar presente en el formulario.</w:t>
      </w:r>
    </w:p>
    <w:p w14:paraId="6232240D" w14:textId="77777777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Síntoma seleccionado en el ComboBox: Fiebre.</w:t>
      </w:r>
    </w:p>
    <w:p w14:paraId="389DE00A" w14:textId="77777777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BA8A6E4" w14:textId="77777777" w:rsidR="00F77F05" w:rsidRPr="00F77F05" w:rsidRDefault="00F77F05" w:rsidP="00502326">
      <w:pPr>
        <w:numPr>
          <w:ilvl w:val="1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Abrir un ComboBox.</w:t>
      </w:r>
    </w:p>
    <w:p w14:paraId="301748B4" w14:textId="77777777" w:rsidR="00F77F05" w:rsidRPr="00F77F05" w:rsidRDefault="00F77F05" w:rsidP="00502326">
      <w:pPr>
        <w:numPr>
          <w:ilvl w:val="1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un síntoma.</w:t>
      </w:r>
    </w:p>
    <w:p w14:paraId="084CECFF" w14:textId="77777777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síntoma seleccionado se agrega correctamente.</w:t>
      </w:r>
    </w:p>
    <w:p w14:paraId="0A2CB0AE" w14:textId="7F6BDBB4" w:rsidR="00F77F05" w:rsidRPr="00F77F05" w:rsidRDefault="00F77F05" w:rsidP="00502326">
      <w:pPr>
        <w:numPr>
          <w:ilvl w:val="0"/>
          <w:numId w:val="80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Pasó</w:t>
      </w:r>
    </w:p>
    <w:p w14:paraId="6F82C5F8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9A975B5">
          <v:rect id="_x0000_i1081" style="width:0;height:1.5pt" o:hralign="center" o:hrstd="t" o:hr="t" fillcolor="#a0a0a0" stroked="f"/>
        </w:pict>
      </w:r>
    </w:p>
    <w:p w14:paraId="06F1B53B" w14:textId="78A3E4E6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5</w:t>
      </w:r>
      <w:r w:rsidR="00DD24FE">
        <w:rPr>
          <w:rFonts w:asciiTheme="majorHAnsi" w:hAnsiTheme="majorHAnsi" w:cstheme="majorHAnsi"/>
        </w:rPr>
        <w:t>7</w:t>
      </w:r>
      <w:r w:rsidRPr="00F77F05">
        <w:rPr>
          <w:rFonts w:asciiTheme="majorHAnsi" w:hAnsiTheme="majorHAnsi" w:cstheme="majorHAnsi"/>
        </w:rPr>
        <w:t xml:space="preserve"> - No permitir agregar un nuevo ComboBox si el último ComboBox está vacío.</w:t>
      </w:r>
    </w:p>
    <w:p w14:paraId="01C24EE9" w14:textId="77777777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659F625" w14:textId="77777777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último ComboBox está vacío.</w:t>
      </w:r>
    </w:p>
    <w:p w14:paraId="1444B772" w14:textId="77777777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Síntoma en el último ComboBox vacío.</w:t>
      </w:r>
    </w:p>
    <w:p w14:paraId="2B3E5E44" w14:textId="77777777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2B325FB" w14:textId="77777777" w:rsidR="00F77F05" w:rsidRPr="00F77F05" w:rsidRDefault="00F77F05" w:rsidP="00502326">
      <w:pPr>
        <w:numPr>
          <w:ilvl w:val="1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Agregar un nuevo ComboBox.</w:t>
      </w:r>
    </w:p>
    <w:p w14:paraId="7DC4C866" w14:textId="77777777" w:rsidR="00F77F05" w:rsidRPr="00F77F05" w:rsidRDefault="00F77F05" w:rsidP="00502326">
      <w:pPr>
        <w:numPr>
          <w:ilvl w:val="1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Dejar el último ComboBox vacío.</w:t>
      </w:r>
    </w:p>
    <w:p w14:paraId="0148F66E" w14:textId="77777777" w:rsidR="00F77F05" w:rsidRPr="00F77F05" w:rsidRDefault="00F77F05" w:rsidP="00502326">
      <w:pPr>
        <w:numPr>
          <w:ilvl w:val="1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Intentar agregar otro ComboBox.</w:t>
      </w:r>
    </w:p>
    <w:p w14:paraId="672299B9" w14:textId="77777777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no permite agregar un nuevo ComboBox si el último está vacío.</w:t>
      </w:r>
    </w:p>
    <w:p w14:paraId="35703E27" w14:textId="75013AB4" w:rsidR="00F77F05" w:rsidRPr="00F77F05" w:rsidRDefault="00F77F05" w:rsidP="00502326">
      <w:pPr>
        <w:numPr>
          <w:ilvl w:val="0"/>
          <w:numId w:val="81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Pasó</w:t>
      </w:r>
    </w:p>
    <w:p w14:paraId="2E0D2B58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55157679">
          <v:rect id="_x0000_i1082" style="width:0;height:1.5pt" o:hralign="center" o:hrstd="t" o:hr="t" fillcolor="#a0a0a0" stroked="f"/>
        </w:pict>
      </w:r>
    </w:p>
    <w:p w14:paraId="4A44AC41" w14:textId="687FBFC7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5</w:t>
      </w:r>
      <w:r w:rsidR="006040CC">
        <w:rPr>
          <w:rFonts w:asciiTheme="majorHAnsi" w:hAnsiTheme="majorHAnsi" w:cstheme="majorHAnsi"/>
        </w:rPr>
        <w:t>8</w:t>
      </w:r>
      <w:r w:rsidRPr="00F77F05">
        <w:rPr>
          <w:rFonts w:asciiTheme="majorHAnsi" w:hAnsiTheme="majorHAnsi" w:cstheme="majorHAnsi"/>
        </w:rPr>
        <w:t xml:space="preserve"> - Restricción de síntomas duplicados en el formulario normal.</w:t>
      </w:r>
    </w:p>
    <w:p w14:paraId="479118EC" w14:textId="7777777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2475F160" w14:textId="7777777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intenta seleccionar un síntoma ya seleccionado en otro ComboBox.</w:t>
      </w:r>
    </w:p>
    <w:p w14:paraId="5BB9A8F8" w14:textId="7777777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Síntoma duplicado: Fiebre.</w:t>
      </w:r>
    </w:p>
    <w:p w14:paraId="7C941BAA" w14:textId="7777777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58F64656" w14:textId="77777777" w:rsidR="00F77F05" w:rsidRPr="00F77F05" w:rsidRDefault="00F77F05" w:rsidP="00502326">
      <w:pPr>
        <w:numPr>
          <w:ilvl w:val="1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un síntoma ya seleccionado en otro ComboBox.</w:t>
      </w:r>
    </w:p>
    <w:p w14:paraId="7AF53B90" w14:textId="7777777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no permite seleccionar un síntoma duplicado.</w:t>
      </w:r>
    </w:p>
    <w:p w14:paraId="2CFAF9DA" w14:textId="0A479C07" w:rsidR="00F77F05" w:rsidRPr="00F77F05" w:rsidRDefault="00F77F05" w:rsidP="00502326">
      <w:pPr>
        <w:numPr>
          <w:ilvl w:val="0"/>
          <w:numId w:val="82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Pasó</w:t>
      </w:r>
    </w:p>
    <w:p w14:paraId="334FE17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36EDD78">
          <v:rect id="_x0000_i1083" style="width:0;height:1.5pt" o:hralign="center" o:hrstd="t" o:hr="t" fillcolor="#a0a0a0" stroked="f"/>
        </w:pict>
      </w:r>
    </w:p>
    <w:p w14:paraId="1A89275D" w14:textId="774F7F33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59</w:t>
      </w:r>
      <w:r w:rsidRPr="00F77F05">
        <w:rPr>
          <w:rFonts w:asciiTheme="majorHAnsi" w:hAnsiTheme="majorHAnsi" w:cstheme="majorHAnsi"/>
        </w:rPr>
        <w:t xml:space="preserve"> - Restricción de síntomas duplicados en el formulario intuitivo.</w:t>
      </w:r>
    </w:p>
    <w:p w14:paraId="1AB7D6CE" w14:textId="77777777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9B86345" w14:textId="77777777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intenta seleccionar un síntoma ya seleccionado en otro ComboBox del formulario intuitivo.</w:t>
      </w:r>
    </w:p>
    <w:p w14:paraId="51C51E04" w14:textId="77777777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Síntoma duplicado: Dolor de cabeza.</w:t>
      </w:r>
    </w:p>
    <w:p w14:paraId="121D5207" w14:textId="77777777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9E09077" w14:textId="77777777" w:rsidR="00F77F05" w:rsidRPr="00F77F05" w:rsidRDefault="00F77F05" w:rsidP="00502326">
      <w:pPr>
        <w:numPr>
          <w:ilvl w:val="1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un síntoma ya seleccionado en otro ComboBox.</w:t>
      </w:r>
    </w:p>
    <w:p w14:paraId="0712E85F" w14:textId="77777777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no permite seleccionar un síntoma duplicado.</w:t>
      </w:r>
    </w:p>
    <w:p w14:paraId="7B692E65" w14:textId="6D69CA34" w:rsidR="00F77F05" w:rsidRPr="00F77F05" w:rsidRDefault="00F77F05" w:rsidP="00502326">
      <w:pPr>
        <w:numPr>
          <w:ilvl w:val="0"/>
          <w:numId w:val="83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="00DD24FE">
        <w:rPr>
          <w:rFonts w:asciiTheme="majorHAnsi" w:hAnsiTheme="majorHAnsi" w:cstheme="majorHAnsi"/>
        </w:rPr>
        <w:t xml:space="preserve"> Pasó</w:t>
      </w:r>
    </w:p>
    <w:p w14:paraId="0D25C724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F331272">
          <v:rect id="_x0000_i1084" style="width:0;height:1.5pt" o:hralign="center" o:hrstd="t" o:hr="t" fillcolor="#a0a0a0" stroked="f"/>
        </w:pict>
      </w:r>
    </w:p>
    <w:p w14:paraId="7D5559A9" w14:textId="52B891C6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6</w:t>
      </w:r>
      <w:r w:rsidR="006040CC">
        <w:rPr>
          <w:rFonts w:asciiTheme="majorHAnsi" w:hAnsiTheme="majorHAnsi" w:cstheme="majorHAnsi"/>
        </w:rPr>
        <w:t xml:space="preserve">0 </w:t>
      </w:r>
      <w:r w:rsidRPr="00F77F05">
        <w:rPr>
          <w:rFonts w:asciiTheme="majorHAnsi" w:hAnsiTheme="majorHAnsi" w:cstheme="majorHAnsi"/>
        </w:rPr>
        <w:t>- Filtrado de síntomas basado en la categoría seleccionada en el formulario intuitivo.</w:t>
      </w:r>
    </w:p>
    <w:p w14:paraId="4E5DA154" w14:textId="77777777" w:rsidR="00F77F05" w:rsidRPr="00F77F05" w:rsidRDefault="00F77F05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7902F3F2" w14:textId="77777777" w:rsidR="00F77F05" w:rsidRPr="00F77F05" w:rsidRDefault="00F77F05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usuario ha seleccionado una categoría específica de síntomas.</w:t>
      </w:r>
    </w:p>
    <w:p w14:paraId="0155825B" w14:textId="77777777" w:rsidR="00F77F05" w:rsidRPr="00F77F05" w:rsidRDefault="00F77F05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Categoría seleccionada: Dolor muscular.</w:t>
      </w:r>
    </w:p>
    <w:p w14:paraId="48767EDA" w14:textId="77777777" w:rsidR="00F77F05" w:rsidRPr="00F77F05" w:rsidRDefault="00F77F05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4ED47F8" w14:textId="77777777" w:rsidR="00F77F05" w:rsidRPr="00F77F05" w:rsidRDefault="00F77F05" w:rsidP="00502326">
      <w:pPr>
        <w:numPr>
          <w:ilvl w:val="1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una categoría de síntomas.</w:t>
      </w:r>
    </w:p>
    <w:p w14:paraId="1DEE9AB6" w14:textId="77777777" w:rsidR="00F77F05" w:rsidRPr="00F77F05" w:rsidRDefault="00F77F05" w:rsidP="00502326">
      <w:pPr>
        <w:numPr>
          <w:ilvl w:val="1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Verificar las opciones disponibles en el ComboBox.</w:t>
      </w:r>
    </w:p>
    <w:p w14:paraId="65B1F2A2" w14:textId="77777777" w:rsidR="00F77F05" w:rsidRPr="00F77F05" w:rsidRDefault="00F77F05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ComboBox muestra únicamente los síntomas de la categoría seleccionada.</w:t>
      </w:r>
    </w:p>
    <w:p w14:paraId="76B62BBB" w14:textId="1C5EAB6C" w:rsidR="00F77F05" w:rsidRPr="00F77F05" w:rsidRDefault="006040CC" w:rsidP="00502326">
      <w:pPr>
        <w:numPr>
          <w:ilvl w:val="0"/>
          <w:numId w:val="8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5B8A0F1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5576EB1">
          <v:rect id="_x0000_i1085" style="width:0;height:1.5pt" o:hralign="center" o:hrstd="t" o:hr="t" fillcolor="#a0a0a0" stroked="f"/>
        </w:pict>
      </w:r>
    </w:p>
    <w:p w14:paraId="570308B4" w14:textId="31429F5B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6</w:t>
      </w:r>
      <w:r w:rsidR="006040CC">
        <w:rPr>
          <w:rFonts w:asciiTheme="majorHAnsi" w:hAnsiTheme="majorHAnsi" w:cstheme="majorHAnsi"/>
        </w:rPr>
        <w:t>1</w:t>
      </w:r>
      <w:r w:rsidRPr="00F77F05">
        <w:rPr>
          <w:rFonts w:asciiTheme="majorHAnsi" w:hAnsiTheme="majorHAnsi" w:cstheme="majorHAnsi"/>
        </w:rPr>
        <w:t xml:space="preserve"> - Iniciar diagnóstico sin seleccionar ningún síntoma (alerta mostrada).</w:t>
      </w:r>
    </w:p>
    <w:p w14:paraId="2A71C259" w14:textId="77777777" w:rsidR="00F77F05" w:rsidRPr="00F77F05" w:rsidRDefault="00F77F05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6939ABD1" w14:textId="77777777" w:rsidR="00F77F05" w:rsidRPr="00F77F05" w:rsidRDefault="00F77F05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No se ha seleccionado ningún síntoma en el formulario.</w:t>
      </w:r>
    </w:p>
    <w:p w14:paraId="648168CF" w14:textId="77777777" w:rsidR="00F77F05" w:rsidRPr="00F77F05" w:rsidRDefault="00F77F05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hay síntomas seleccionados.</w:t>
      </w:r>
    </w:p>
    <w:p w14:paraId="539EBF04" w14:textId="77777777" w:rsidR="00F77F05" w:rsidRPr="00F77F05" w:rsidRDefault="00F77F05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0C12D2ED" w14:textId="77777777" w:rsidR="00F77F05" w:rsidRPr="00F77F05" w:rsidRDefault="00F77F05" w:rsidP="00502326">
      <w:pPr>
        <w:numPr>
          <w:ilvl w:val="1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No seleccionar ningún síntoma.</w:t>
      </w:r>
    </w:p>
    <w:p w14:paraId="493272BD" w14:textId="77777777" w:rsidR="00F77F05" w:rsidRPr="00F77F05" w:rsidRDefault="00F77F05" w:rsidP="00502326">
      <w:pPr>
        <w:numPr>
          <w:ilvl w:val="1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Hacer clic en 'Iniciar diagnóstico'.</w:t>
      </w:r>
    </w:p>
    <w:p w14:paraId="2F688FAF" w14:textId="77777777" w:rsidR="00F77F05" w:rsidRPr="00F77F05" w:rsidRDefault="00F77F05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muestra un mensaje indicando que se deben seleccionar síntomas.</w:t>
      </w:r>
    </w:p>
    <w:p w14:paraId="595CE9F0" w14:textId="002F78FD" w:rsidR="00F77F05" w:rsidRPr="00F77F05" w:rsidRDefault="006040CC" w:rsidP="00502326">
      <w:pPr>
        <w:numPr>
          <w:ilvl w:val="0"/>
          <w:numId w:val="8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C879352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63E3686">
          <v:rect id="_x0000_i1086" style="width:0;height:1.5pt" o:hralign="center" o:hrstd="t" o:hr="t" fillcolor="#a0a0a0" stroked="f"/>
        </w:pict>
      </w:r>
    </w:p>
    <w:p w14:paraId="582BA9A6" w14:textId="5F023692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6</w:t>
      </w:r>
      <w:r w:rsidR="006040CC">
        <w:rPr>
          <w:rFonts w:asciiTheme="majorHAnsi" w:hAnsiTheme="majorHAnsi" w:cstheme="majorHAnsi"/>
        </w:rPr>
        <w:t>2</w:t>
      </w:r>
      <w:r w:rsidRPr="00F77F05">
        <w:rPr>
          <w:rFonts w:asciiTheme="majorHAnsi" w:hAnsiTheme="majorHAnsi" w:cstheme="majorHAnsi"/>
        </w:rPr>
        <w:t xml:space="preserve"> - Iniciar diagnóstico con al menos un síntoma seleccionado (proceso exitoso).</w:t>
      </w:r>
    </w:p>
    <w:p w14:paraId="1E181E9F" w14:textId="77777777" w:rsidR="00F77F05" w:rsidRPr="00F77F05" w:rsidRDefault="00F77F05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1E5B8105" w14:textId="77777777" w:rsidR="00F77F05" w:rsidRPr="00F77F05" w:rsidRDefault="00F77F05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Se ha seleccionado al menos un síntoma en el formulario.</w:t>
      </w:r>
    </w:p>
    <w:p w14:paraId="37716CB1" w14:textId="77777777" w:rsidR="00F77F05" w:rsidRPr="00F77F05" w:rsidRDefault="00F77F05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Síntoma seleccionado: Tos.</w:t>
      </w:r>
    </w:p>
    <w:p w14:paraId="15638DE8" w14:textId="77777777" w:rsidR="00F77F05" w:rsidRPr="00F77F05" w:rsidRDefault="00F77F05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747BB53" w14:textId="77777777" w:rsidR="00F77F05" w:rsidRPr="00F77F05" w:rsidRDefault="00F77F05" w:rsidP="00502326">
      <w:pPr>
        <w:numPr>
          <w:ilvl w:val="1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Seleccionar al menos un síntoma.</w:t>
      </w:r>
    </w:p>
    <w:p w14:paraId="05EA21EB" w14:textId="77777777" w:rsidR="00F77F05" w:rsidRPr="00F77F05" w:rsidRDefault="00F77F05" w:rsidP="00502326">
      <w:pPr>
        <w:numPr>
          <w:ilvl w:val="1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Hacer clic en 'Iniciar diagnóstico'.</w:t>
      </w:r>
    </w:p>
    <w:p w14:paraId="0223E1C8" w14:textId="77777777" w:rsidR="00F77F05" w:rsidRPr="00F77F05" w:rsidRDefault="00F77F05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diagnóstico inicia correctamente.</w:t>
      </w:r>
    </w:p>
    <w:p w14:paraId="35996BFB" w14:textId="380EAF9F" w:rsidR="00F77F05" w:rsidRPr="00F77F05" w:rsidRDefault="006040CC" w:rsidP="00502326">
      <w:pPr>
        <w:numPr>
          <w:ilvl w:val="0"/>
          <w:numId w:val="8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9D04A1C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BBE6B53">
          <v:rect id="_x0000_i1087" style="width:0;height:1.5pt" o:hralign="center" o:hrstd="t" o:hr="t" fillcolor="#a0a0a0" stroked="f"/>
        </w:pict>
      </w:r>
    </w:p>
    <w:p w14:paraId="26B8016B" w14:textId="265B1ADF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6</w:t>
      </w:r>
      <w:r w:rsidR="006040CC">
        <w:rPr>
          <w:rFonts w:asciiTheme="majorHAnsi" w:hAnsiTheme="majorHAnsi" w:cstheme="majorHAnsi"/>
        </w:rPr>
        <w:t>3</w:t>
      </w:r>
      <w:r w:rsidRPr="00F77F05">
        <w:rPr>
          <w:rFonts w:asciiTheme="majorHAnsi" w:hAnsiTheme="majorHAnsi" w:cstheme="majorHAnsi"/>
        </w:rPr>
        <w:t xml:space="preserve"> - Iniciar diagnóstico con geolocalización habilitada.</w:t>
      </w:r>
    </w:p>
    <w:p w14:paraId="7C1B3943" w14:textId="77777777" w:rsidR="00F77F05" w:rsidRPr="00F77F05" w:rsidRDefault="00F77F05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3B70C5E9" w14:textId="77777777" w:rsidR="00F77F05" w:rsidRPr="00F77F05" w:rsidRDefault="00F77F05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navegador tiene habilitada la geolocalización.</w:t>
      </w:r>
    </w:p>
    <w:p w14:paraId="70655E2C" w14:textId="77777777" w:rsidR="00F77F05" w:rsidRPr="00F77F05" w:rsidRDefault="00F77F05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Latitud y longitud obtenidas correctamente.</w:t>
      </w:r>
    </w:p>
    <w:p w14:paraId="7BDAB8B7" w14:textId="77777777" w:rsidR="00F77F05" w:rsidRPr="00F77F05" w:rsidRDefault="00F77F05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10ED32B4" w14:textId="77777777" w:rsidR="00F77F05" w:rsidRPr="00F77F05" w:rsidRDefault="00F77F05" w:rsidP="00502326">
      <w:pPr>
        <w:numPr>
          <w:ilvl w:val="1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Activar la geolocalización en el navegador.</w:t>
      </w:r>
    </w:p>
    <w:p w14:paraId="76BEDE5B" w14:textId="77777777" w:rsidR="00F77F05" w:rsidRPr="00F77F05" w:rsidRDefault="00F77F05" w:rsidP="00502326">
      <w:pPr>
        <w:numPr>
          <w:ilvl w:val="1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Hacer clic en 'Iniciar diagnóstico'.</w:t>
      </w:r>
    </w:p>
    <w:p w14:paraId="13654764" w14:textId="77777777" w:rsidR="00F77F05" w:rsidRPr="00F77F05" w:rsidRDefault="00F77F05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obtiene la ubicación correctamente y comienza el diagnóstico.</w:t>
      </w:r>
    </w:p>
    <w:p w14:paraId="2F708465" w14:textId="55D09AC1" w:rsidR="00F77F05" w:rsidRPr="00F77F05" w:rsidRDefault="006040CC" w:rsidP="00502326">
      <w:pPr>
        <w:numPr>
          <w:ilvl w:val="0"/>
          <w:numId w:val="8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0A93F1F5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3283548">
          <v:rect id="_x0000_i1088" style="width:0;height:1.5pt" o:hralign="center" o:hrstd="t" o:hr="t" fillcolor="#a0a0a0" stroked="f"/>
        </w:pict>
      </w:r>
    </w:p>
    <w:p w14:paraId="68B6009E" w14:textId="1EAB1C6C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6</w:t>
      </w:r>
      <w:r w:rsidR="006040CC">
        <w:rPr>
          <w:rFonts w:asciiTheme="majorHAnsi" w:hAnsiTheme="majorHAnsi" w:cstheme="majorHAnsi"/>
        </w:rPr>
        <w:t>4</w:t>
      </w:r>
      <w:r w:rsidRPr="00F77F05">
        <w:rPr>
          <w:rFonts w:asciiTheme="majorHAnsi" w:hAnsiTheme="majorHAnsi" w:cstheme="majorHAnsi"/>
        </w:rPr>
        <w:t xml:space="preserve"> - Manejo de error al no tener geolocalización habilitada.</w:t>
      </w:r>
    </w:p>
    <w:p w14:paraId="2942AB94" w14:textId="77777777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7DBD221B" w14:textId="77777777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lastRenderedPageBreak/>
        <w:t>Precondiciones:</w:t>
      </w:r>
      <w:r w:rsidRPr="00F77F05">
        <w:rPr>
          <w:rFonts w:asciiTheme="majorHAnsi" w:hAnsiTheme="majorHAnsi" w:cstheme="majorHAnsi"/>
        </w:rPr>
        <w:t xml:space="preserve"> El navegador no tiene habilitada la geolocalización.</w:t>
      </w:r>
    </w:p>
    <w:p w14:paraId="5BD261BD" w14:textId="77777777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Error al obtener latitud y longitud.</w:t>
      </w:r>
    </w:p>
    <w:p w14:paraId="30FC7A49" w14:textId="77777777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60EC0833" w14:textId="77777777" w:rsidR="00F77F05" w:rsidRPr="00F77F05" w:rsidRDefault="00F77F05" w:rsidP="00502326">
      <w:pPr>
        <w:numPr>
          <w:ilvl w:val="1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Desactivar la geolocalización en el navegador.</w:t>
      </w:r>
    </w:p>
    <w:p w14:paraId="5A0389E2" w14:textId="77777777" w:rsidR="00F77F05" w:rsidRPr="00F77F05" w:rsidRDefault="00F77F05" w:rsidP="00502326">
      <w:pPr>
        <w:numPr>
          <w:ilvl w:val="1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Hacer clic en 'Iniciar diagnóstico'.</w:t>
      </w:r>
    </w:p>
    <w:p w14:paraId="54CD7885" w14:textId="77777777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muestra un mensaje de error indicando que la geolocalización no está disponible.</w:t>
      </w:r>
    </w:p>
    <w:p w14:paraId="699562DA" w14:textId="00DB6FEB" w:rsidR="00F77F05" w:rsidRPr="00F77F05" w:rsidRDefault="00F77F05" w:rsidP="00502326">
      <w:pPr>
        <w:numPr>
          <w:ilvl w:val="0"/>
          <w:numId w:val="88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Estado:</w:t>
      </w:r>
      <w:r w:rsidRPr="00F77F05">
        <w:rPr>
          <w:rFonts w:asciiTheme="majorHAnsi" w:hAnsiTheme="majorHAnsi" w:cstheme="majorHAnsi"/>
        </w:rPr>
        <w:t xml:space="preserve"> </w:t>
      </w:r>
      <w:r w:rsidR="00DD24FE">
        <w:rPr>
          <w:rFonts w:asciiTheme="majorHAnsi" w:hAnsiTheme="majorHAnsi" w:cstheme="majorHAnsi"/>
        </w:rPr>
        <w:t>No pasó</w:t>
      </w:r>
    </w:p>
    <w:p w14:paraId="22FE2B8D" w14:textId="77777777" w:rsidR="00F77F05" w:rsidRPr="00F77F05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890D4BD">
          <v:rect id="_x0000_i1089" style="width:0;height:1.5pt" o:hralign="center" o:hrstd="t" o:hr="t" fillcolor="#a0a0a0" stroked="f"/>
        </w:pict>
      </w:r>
    </w:p>
    <w:p w14:paraId="0BD97859" w14:textId="0BCF5B6E" w:rsidR="00F77F05" w:rsidRPr="00F77F05" w:rsidRDefault="00F77F05" w:rsidP="00502326">
      <w:p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ID:</w:t>
      </w:r>
      <w:r w:rsidRPr="00F77F05">
        <w:rPr>
          <w:rFonts w:asciiTheme="majorHAnsi" w:hAnsiTheme="majorHAnsi" w:cstheme="majorHAnsi"/>
        </w:rPr>
        <w:t xml:space="preserve"> </w:t>
      </w:r>
      <w:r w:rsidR="00244FCC">
        <w:rPr>
          <w:rFonts w:asciiTheme="majorHAnsi" w:hAnsiTheme="majorHAnsi" w:cstheme="majorHAnsi"/>
        </w:rPr>
        <w:t>6</w:t>
      </w:r>
      <w:r w:rsidR="006040CC">
        <w:rPr>
          <w:rFonts w:asciiTheme="majorHAnsi" w:hAnsiTheme="majorHAnsi" w:cstheme="majorHAnsi"/>
        </w:rPr>
        <w:t>5</w:t>
      </w:r>
      <w:r w:rsidRPr="00F77F05">
        <w:rPr>
          <w:rFonts w:asciiTheme="majorHAnsi" w:hAnsiTheme="majorHAnsi" w:cstheme="majorHAnsi"/>
        </w:rPr>
        <w:t xml:space="preserve"> - Generación de sesión única de diagnóstico.</w:t>
      </w:r>
    </w:p>
    <w:p w14:paraId="30EAA3AF" w14:textId="77777777" w:rsidR="00F77F05" w:rsidRPr="00F77F05" w:rsidRDefault="00F77F05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Módulo:</w:t>
      </w:r>
      <w:r w:rsidRPr="00F77F05">
        <w:rPr>
          <w:rFonts w:asciiTheme="majorHAnsi" w:hAnsiTheme="majorHAnsi" w:cstheme="majorHAnsi"/>
        </w:rPr>
        <w:t xml:space="preserve"> Formulario de síntomas</w:t>
      </w:r>
    </w:p>
    <w:p w14:paraId="349630A4" w14:textId="77777777" w:rsidR="00F77F05" w:rsidRPr="00F77F05" w:rsidRDefault="00F77F05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Precondiciones:</w:t>
      </w:r>
      <w:r w:rsidRPr="00F77F05">
        <w:rPr>
          <w:rFonts w:asciiTheme="majorHAnsi" w:hAnsiTheme="majorHAnsi" w:cstheme="majorHAnsi"/>
        </w:rPr>
        <w:t xml:space="preserve"> El sistema genera un ID único para la sesión de diagnóstico.</w:t>
      </w:r>
    </w:p>
    <w:p w14:paraId="00D4C2AC" w14:textId="77777777" w:rsidR="00F77F05" w:rsidRPr="00F77F05" w:rsidRDefault="00F77F05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Datos de pruebas:</w:t>
      </w:r>
      <w:r w:rsidRPr="00F77F05">
        <w:rPr>
          <w:rFonts w:asciiTheme="majorHAnsi" w:hAnsiTheme="majorHAnsi" w:cstheme="majorHAnsi"/>
        </w:rPr>
        <w:t xml:space="preserve"> No aplica.</w:t>
      </w:r>
    </w:p>
    <w:p w14:paraId="7D3CF1B5" w14:textId="77777777" w:rsidR="00F77F05" w:rsidRPr="00F77F05" w:rsidRDefault="00F77F05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Pasos:</w:t>
      </w:r>
    </w:p>
    <w:p w14:paraId="2611B9EC" w14:textId="77777777" w:rsidR="00F77F05" w:rsidRPr="00F77F05" w:rsidRDefault="00F77F05" w:rsidP="00502326">
      <w:pPr>
        <w:numPr>
          <w:ilvl w:val="1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Iniciar diagnóstico.</w:t>
      </w:r>
    </w:p>
    <w:p w14:paraId="111659D8" w14:textId="77777777" w:rsidR="00F77F05" w:rsidRPr="00F77F05" w:rsidRDefault="00F77F05" w:rsidP="00502326">
      <w:pPr>
        <w:numPr>
          <w:ilvl w:val="1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</w:rPr>
        <w:t>Verificar que se genera un ID único para la sesión.</w:t>
      </w:r>
    </w:p>
    <w:p w14:paraId="21817568" w14:textId="77777777" w:rsidR="00F77F05" w:rsidRPr="00F77F05" w:rsidRDefault="00F77F05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 w:rsidRPr="00F77F05">
        <w:rPr>
          <w:rFonts w:asciiTheme="majorHAnsi" w:hAnsiTheme="majorHAnsi" w:cstheme="majorHAnsi"/>
          <w:b/>
          <w:bCs/>
        </w:rPr>
        <w:t>Resultado esperado:</w:t>
      </w:r>
      <w:r w:rsidRPr="00F77F05">
        <w:rPr>
          <w:rFonts w:asciiTheme="majorHAnsi" w:hAnsiTheme="majorHAnsi" w:cstheme="majorHAnsi"/>
        </w:rPr>
        <w:t xml:space="preserve"> El sistema genera un ID único para la sesión de diagnóstico.</w:t>
      </w:r>
    </w:p>
    <w:p w14:paraId="7E81EA9F" w14:textId="74E31FA3" w:rsidR="00F77F05" w:rsidRPr="00F77F05" w:rsidRDefault="006040CC" w:rsidP="00502326">
      <w:pPr>
        <w:numPr>
          <w:ilvl w:val="0"/>
          <w:numId w:val="8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2F9462A" w14:textId="77777777" w:rsidR="00981FD7" w:rsidRPr="00CE2F76" w:rsidRDefault="00981FD7" w:rsidP="00502326">
      <w:pPr>
        <w:spacing w:line="360" w:lineRule="auto"/>
        <w:rPr>
          <w:rFonts w:asciiTheme="majorHAnsi" w:hAnsiTheme="majorHAnsi" w:cstheme="majorHAnsi"/>
        </w:rPr>
      </w:pPr>
    </w:p>
    <w:p w14:paraId="11FCA14A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7DA7F10">
          <v:rect id="_x0000_i1090" style="width:0;height:1.5pt" o:hralign="center" o:hrstd="t" o:hr="t" fillcolor="#a0a0a0" stroked="f"/>
        </w:pict>
      </w:r>
    </w:p>
    <w:p w14:paraId="23C45F90" w14:textId="661101AE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6</w:t>
      </w:r>
      <w:r w:rsidR="006040CC">
        <w:rPr>
          <w:rFonts w:asciiTheme="majorHAnsi" w:hAnsiTheme="majorHAnsi" w:cstheme="majorHAnsi"/>
        </w:rPr>
        <w:t xml:space="preserve">6 </w:t>
      </w:r>
      <w:r w:rsidRPr="008F4FDF">
        <w:rPr>
          <w:rFonts w:asciiTheme="majorHAnsi" w:hAnsiTheme="majorHAnsi" w:cstheme="majorHAnsi"/>
        </w:rPr>
        <w:t>- Navegación a la página de diagnóstico después de un diagnóstico exitoso.</w:t>
      </w:r>
    </w:p>
    <w:p w14:paraId="3F92DC52" w14:textId="77777777" w:rsidR="008F4FDF" w:rsidRPr="008F4FDF" w:rsidRDefault="008F4FDF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Formulario de síntomas</w:t>
      </w:r>
    </w:p>
    <w:p w14:paraId="001B1ACC" w14:textId="77777777" w:rsidR="008F4FDF" w:rsidRPr="008F4FDF" w:rsidRDefault="008F4FDF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Precondiciones:</w:t>
      </w:r>
      <w:r w:rsidRPr="008F4FDF">
        <w:rPr>
          <w:rFonts w:asciiTheme="majorHAnsi" w:hAnsiTheme="majorHAnsi" w:cstheme="majorHAnsi"/>
        </w:rPr>
        <w:t xml:space="preserve"> El sistema genera resultados exitosos después del diagnóstico.</w:t>
      </w:r>
    </w:p>
    <w:p w14:paraId="2ADFB1E4" w14:textId="77777777" w:rsidR="008F4FDF" w:rsidRPr="008F4FDF" w:rsidRDefault="008F4FDF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Diagnóstico generado con éxito.</w:t>
      </w:r>
    </w:p>
    <w:p w14:paraId="62B850FE" w14:textId="77777777" w:rsidR="008F4FDF" w:rsidRPr="008F4FDF" w:rsidRDefault="008F4FDF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54080E58" w14:textId="77777777" w:rsidR="008F4FDF" w:rsidRPr="008F4FDF" w:rsidRDefault="008F4FDF" w:rsidP="00502326">
      <w:pPr>
        <w:numPr>
          <w:ilvl w:val="1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Seleccionar síntomas.</w:t>
      </w:r>
    </w:p>
    <w:p w14:paraId="541B194A" w14:textId="77777777" w:rsidR="008F4FDF" w:rsidRPr="008F4FDF" w:rsidRDefault="008F4FDF" w:rsidP="00502326">
      <w:pPr>
        <w:numPr>
          <w:ilvl w:val="1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Iniciar diagnóstico.</w:t>
      </w:r>
    </w:p>
    <w:p w14:paraId="2EA60520" w14:textId="77777777" w:rsidR="008F4FDF" w:rsidRPr="008F4FDF" w:rsidRDefault="008F4FDF" w:rsidP="00502326">
      <w:pPr>
        <w:numPr>
          <w:ilvl w:val="1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Verificar los resultados generados.</w:t>
      </w:r>
    </w:p>
    <w:p w14:paraId="321F5CEA" w14:textId="77777777" w:rsidR="008F4FDF" w:rsidRPr="008F4FDF" w:rsidRDefault="008F4FDF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diagnóstico muestra resultados exitosos.</w:t>
      </w:r>
    </w:p>
    <w:p w14:paraId="783C5100" w14:textId="1AA6CFCB" w:rsidR="008F4FDF" w:rsidRPr="008F4FDF" w:rsidRDefault="006040CC" w:rsidP="00502326">
      <w:pPr>
        <w:numPr>
          <w:ilvl w:val="0"/>
          <w:numId w:val="9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CFC5E98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449675E">
          <v:rect id="_x0000_i1091" style="width:0;height:1.5pt" o:hralign="center" o:hrstd="t" o:hr="t" fillcolor="#a0a0a0" stroked="f"/>
        </w:pict>
      </w:r>
    </w:p>
    <w:p w14:paraId="38C5AEC8" w14:textId="3196EDF4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6</w:t>
      </w:r>
      <w:r w:rsidR="006040CC">
        <w:rPr>
          <w:rFonts w:asciiTheme="majorHAnsi" w:hAnsiTheme="majorHAnsi" w:cstheme="majorHAnsi"/>
        </w:rPr>
        <w:t>7</w:t>
      </w:r>
      <w:r w:rsidRPr="008F4FDF">
        <w:rPr>
          <w:rFonts w:asciiTheme="majorHAnsi" w:hAnsiTheme="majorHAnsi" w:cstheme="majorHAnsi"/>
        </w:rPr>
        <w:t xml:space="preserve"> - Navegación de vuelta a la página de diagnóstico inicial.</w:t>
      </w:r>
    </w:p>
    <w:p w14:paraId="12CF0607" w14:textId="77777777" w:rsidR="008F4FDF" w:rsidRPr="008F4FDF" w:rsidRDefault="008F4FDF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Formulario de síntomas</w:t>
      </w:r>
    </w:p>
    <w:p w14:paraId="2B26E614" w14:textId="77777777" w:rsidR="008F4FDF" w:rsidRPr="008F4FDF" w:rsidRDefault="008F4FDF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hace clic en el botón para volver a la página inicial.</w:t>
      </w:r>
    </w:p>
    <w:p w14:paraId="0E555533" w14:textId="77777777" w:rsidR="008F4FDF" w:rsidRPr="008F4FDF" w:rsidRDefault="008F4FDF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El usuario vuelve a la página inicial.</w:t>
      </w:r>
    </w:p>
    <w:p w14:paraId="7AB24763" w14:textId="77777777" w:rsidR="008F4FDF" w:rsidRPr="008F4FDF" w:rsidRDefault="008F4FDF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24699435" w14:textId="77777777" w:rsidR="008F4FDF" w:rsidRPr="008F4FDF" w:rsidRDefault="008F4FDF" w:rsidP="00502326">
      <w:pPr>
        <w:numPr>
          <w:ilvl w:val="1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el botón 'Volver'.</w:t>
      </w:r>
    </w:p>
    <w:p w14:paraId="016776D2" w14:textId="77777777" w:rsidR="008F4FDF" w:rsidRPr="008F4FDF" w:rsidRDefault="008F4FDF" w:rsidP="00502326">
      <w:pPr>
        <w:numPr>
          <w:ilvl w:val="1"/>
          <w:numId w:val="91"/>
        </w:numPr>
        <w:spacing w:line="360" w:lineRule="auto"/>
        <w:rPr>
          <w:rFonts w:asciiTheme="majorHAnsi" w:hAnsiTheme="majorHAnsi" w:cstheme="majorHAnsi"/>
        </w:rPr>
      </w:pPr>
      <w:proofErr w:type="gramStart"/>
      <w:r w:rsidRPr="008F4FDF">
        <w:rPr>
          <w:rFonts w:asciiTheme="majorHAnsi" w:hAnsiTheme="majorHAnsi" w:cstheme="majorHAnsi"/>
        </w:rPr>
        <w:t>Confirmar</w:t>
      </w:r>
      <w:proofErr w:type="gramEnd"/>
      <w:r w:rsidRPr="008F4FDF">
        <w:rPr>
          <w:rFonts w:asciiTheme="majorHAnsi" w:hAnsiTheme="majorHAnsi" w:cstheme="majorHAnsi"/>
        </w:rPr>
        <w:t xml:space="preserve"> que el usuario regresa a la página inicial.</w:t>
      </w:r>
    </w:p>
    <w:p w14:paraId="7946074A" w14:textId="77777777" w:rsidR="008F4FDF" w:rsidRPr="008F4FDF" w:rsidRDefault="008F4FDF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usuario regresa a la página inicial correctamente.</w:t>
      </w:r>
    </w:p>
    <w:p w14:paraId="0E929A26" w14:textId="67D42778" w:rsidR="008F4FDF" w:rsidRPr="008F4FDF" w:rsidRDefault="006040CC" w:rsidP="00502326">
      <w:pPr>
        <w:numPr>
          <w:ilvl w:val="0"/>
          <w:numId w:val="9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93050FD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F0F8A31">
          <v:rect id="_x0000_i1092" style="width:0;height:1.5pt" o:hralign="center" o:hrstd="t" o:hr="t" fillcolor="#a0a0a0" stroked="f"/>
        </w:pict>
      </w:r>
    </w:p>
    <w:p w14:paraId="3D9FC1B1" w14:textId="7F790C2C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6</w:t>
      </w:r>
      <w:r w:rsidR="006040CC">
        <w:rPr>
          <w:rFonts w:asciiTheme="majorHAnsi" w:hAnsiTheme="majorHAnsi" w:cstheme="majorHAnsi"/>
        </w:rPr>
        <w:t>8</w:t>
      </w:r>
      <w:r w:rsidRPr="008F4FDF">
        <w:rPr>
          <w:rFonts w:asciiTheme="majorHAnsi" w:hAnsiTheme="majorHAnsi" w:cstheme="majorHAnsi"/>
        </w:rPr>
        <w:t xml:space="preserve"> - Conmutación entre el formulario normal y el formulario intuitivo.</w:t>
      </w:r>
    </w:p>
    <w:p w14:paraId="34D67D97" w14:textId="77777777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Formulario de síntomas</w:t>
      </w:r>
    </w:p>
    <w:p w14:paraId="239CDEFA" w14:textId="77777777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Ambos formularios están disponibles para su conmutación.</w:t>
      </w:r>
    </w:p>
    <w:p w14:paraId="5422DD7C" w14:textId="77777777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Datos de pruebas:</w:t>
      </w:r>
      <w:r w:rsidRPr="008F4FDF">
        <w:rPr>
          <w:rFonts w:asciiTheme="majorHAnsi" w:hAnsiTheme="majorHAnsi" w:cstheme="majorHAnsi"/>
        </w:rPr>
        <w:t xml:space="preserve"> Formulario normal e intuitivo están disponibles.</w:t>
      </w:r>
    </w:p>
    <w:p w14:paraId="5897AE85" w14:textId="77777777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4E0F014D" w14:textId="77777777" w:rsidR="008F4FDF" w:rsidRPr="008F4FDF" w:rsidRDefault="008F4FDF" w:rsidP="00502326">
      <w:pPr>
        <w:numPr>
          <w:ilvl w:val="1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Cambiar entre formulario normal e intuitivo.</w:t>
      </w:r>
    </w:p>
    <w:p w14:paraId="30B1D0C6" w14:textId="77777777" w:rsidR="008F4FDF" w:rsidRPr="008F4FDF" w:rsidRDefault="008F4FDF" w:rsidP="00502326">
      <w:pPr>
        <w:numPr>
          <w:ilvl w:val="1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Verificar la transición.</w:t>
      </w:r>
    </w:p>
    <w:p w14:paraId="30A301B0" w14:textId="77777777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La conmutación entre formularios se realiza correctamente.</w:t>
      </w:r>
    </w:p>
    <w:p w14:paraId="78849AE5" w14:textId="6B45E11C" w:rsidR="008F4FDF" w:rsidRPr="008F4FDF" w:rsidRDefault="008F4FDF" w:rsidP="00502326">
      <w:pPr>
        <w:numPr>
          <w:ilvl w:val="0"/>
          <w:numId w:val="9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Estado:</w:t>
      </w:r>
      <w:r w:rsidRPr="008F4FDF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No pasó</w:t>
      </w:r>
    </w:p>
    <w:p w14:paraId="12373ADB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2355C2E">
          <v:rect id="_x0000_i1093" style="width:0;height:1.5pt" o:hralign="center" o:hrstd="t" o:hr="t" fillcolor="#a0a0a0" stroked="f"/>
        </w:pict>
      </w:r>
    </w:p>
    <w:p w14:paraId="6BD99A2E" w14:textId="7401B0B4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69</w:t>
      </w:r>
      <w:r w:rsidRPr="008F4FDF">
        <w:rPr>
          <w:rFonts w:asciiTheme="majorHAnsi" w:hAnsiTheme="majorHAnsi" w:cstheme="majorHAnsi"/>
        </w:rPr>
        <w:t xml:space="preserve"> - </w:t>
      </w:r>
      <w:proofErr w:type="spellStart"/>
      <w:r w:rsidRPr="008F4FDF">
        <w:rPr>
          <w:rFonts w:asciiTheme="majorHAnsi" w:hAnsiTheme="majorHAnsi" w:cstheme="majorHAnsi"/>
        </w:rPr>
        <w:t>Scrolleado</w:t>
      </w:r>
      <w:proofErr w:type="spellEnd"/>
      <w:r w:rsidRPr="008F4FDF">
        <w:rPr>
          <w:rFonts w:asciiTheme="majorHAnsi" w:hAnsiTheme="majorHAnsi" w:cstheme="majorHAnsi"/>
        </w:rPr>
        <w:t xml:space="preserve"> automático al formulario normal al activarlo.</w:t>
      </w:r>
    </w:p>
    <w:p w14:paraId="15FCC083" w14:textId="77777777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Formulario de síntomas</w:t>
      </w:r>
    </w:p>
    <w:p w14:paraId="1C72275A" w14:textId="77777777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activa el formulario normal.</w:t>
      </w:r>
    </w:p>
    <w:p w14:paraId="625C5F4A" w14:textId="77777777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Formulario normal activado.</w:t>
      </w:r>
    </w:p>
    <w:p w14:paraId="0CC0918C" w14:textId="77777777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529C5E68" w14:textId="77777777" w:rsidR="008F4FDF" w:rsidRPr="008F4FDF" w:rsidRDefault="008F4FDF" w:rsidP="00502326">
      <w:pPr>
        <w:numPr>
          <w:ilvl w:val="1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Activar el formulario normal.</w:t>
      </w:r>
    </w:p>
    <w:p w14:paraId="53DE9E9C" w14:textId="77777777" w:rsidR="008F4FDF" w:rsidRPr="008F4FDF" w:rsidRDefault="008F4FDF" w:rsidP="00502326">
      <w:pPr>
        <w:numPr>
          <w:ilvl w:val="1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Verificar que se muestre correctamente.</w:t>
      </w:r>
    </w:p>
    <w:p w14:paraId="1E77B6EB" w14:textId="77777777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formulario normal se muestra correctamente.</w:t>
      </w:r>
    </w:p>
    <w:p w14:paraId="71B10C97" w14:textId="1F5C615D" w:rsidR="008F4FDF" w:rsidRPr="008F4FDF" w:rsidRDefault="008F4FDF" w:rsidP="00502326">
      <w:pPr>
        <w:numPr>
          <w:ilvl w:val="0"/>
          <w:numId w:val="9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Estado: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 xml:space="preserve">No </w:t>
      </w:r>
      <w:r w:rsidR="006040CC">
        <w:rPr>
          <w:rFonts w:asciiTheme="majorHAnsi" w:hAnsiTheme="majorHAnsi" w:cstheme="majorHAnsi"/>
        </w:rPr>
        <w:t>pasó</w:t>
      </w:r>
    </w:p>
    <w:p w14:paraId="303CF80A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41E3D81">
          <v:rect id="_x0000_i1094" style="width:0;height:1.5pt" o:hralign="center" o:hrstd="t" o:hr="t" fillcolor="#a0a0a0" stroked="f"/>
        </w:pict>
      </w:r>
    </w:p>
    <w:p w14:paraId="2E0462CA" w14:textId="0C88F678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7</w:t>
      </w:r>
      <w:r w:rsidR="006040CC">
        <w:rPr>
          <w:rFonts w:asciiTheme="majorHAnsi" w:hAnsiTheme="majorHAnsi" w:cstheme="majorHAnsi"/>
        </w:rPr>
        <w:t>0</w:t>
      </w:r>
      <w:r w:rsidRPr="008F4FDF">
        <w:rPr>
          <w:rFonts w:asciiTheme="majorHAnsi" w:hAnsiTheme="majorHAnsi" w:cstheme="majorHAnsi"/>
        </w:rPr>
        <w:t xml:space="preserve"> - </w:t>
      </w:r>
      <w:proofErr w:type="spellStart"/>
      <w:r w:rsidRPr="008F4FDF">
        <w:rPr>
          <w:rFonts w:asciiTheme="majorHAnsi" w:hAnsiTheme="majorHAnsi" w:cstheme="majorHAnsi"/>
        </w:rPr>
        <w:t>Scrolleado</w:t>
      </w:r>
      <w:proofErr w:type="spellEnd"/>
      <w:r w:rsidRPr="008F4FDF">
        <w:rPr>
          <w:rFonts w:asciiTheme="majorHAnsi" w:hAnsiTheme="majorHAnsi" w:cstheme="majorHAnsi"/>
        </w:rPr>
        <w:t xml:space="preserve"> automático al formulario intuitivo al activarlo.</w:t>
      </w:r>
    </w:p>
    <w:p w14:paraId="794E99F9" w14:textId="77777777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Formulario de síntomas</w:t>
      </w:r>
    </w:p>
    <w:p w14:paraId="5775E74F" w14:textId="77777777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activa el formulario intuitivo.</w:t>
      </w:r>
    </w:p>
    <w:p w14:paraId="6137934B" w14:textId="77777777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Formulario intuitivo activado.</w:t>
      </w:r>
    </w:p>
    <w:p w14:paraId="2C1A9D08" w14:textId="77777777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14070E41" w14:textId="77777777" w:rsidR="008F4FDF" w:rsidRPr="008F4FDF" w:rsidRDefault="008F4FDF" w:rsidP="00502326">
      <w:pPr>
        <w:numPr>
          <w:ilvl w:val="1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lastRenderedPageBreak/>
        <w:t>Activar el formulario intuitivo.</w:t>
      </w:r>
    </w:p>
    <w:p w14:paraId="6DBA9EFD" w14:textId="77777777" w:rsidR="008F4FDF" w:rsidRPr="008F4FDF" w:rsidRDefault="008F4FDF" w:rsidP="00502326">
      <w:pPr>
        <w:numPr>
          <w:ilvl w:val="1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Verificar que se muestre correctamente.</w:t>
      </w:r>
    </w:p>
    <w:p w14:paraId="2B7245C6" w14:textId="77777777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formulario intuitivo se muestra correctamente.</w:t>
      </w:r>
    </w:p>
    <w:p w14:paraId="59EB8C21" w14:textId="1D1A22CD" w:rsidR="008F4FDF" w:rsidRPr="008F4FDF" w:rsidRDefault="008F4FDF" w:rsidP="00502326">
      <w:pPr>
        <w:numPr>
          <w:ilvl w:val="0"/>
          <w:numId w:val="9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Estado: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 xml:space="preserve">No </w:t>
      </w:r>
      <w:r w:rsidR="006040CC">
        <w:rPr>
          <w:rFonts w:asciiTheme="majorHAnsi" w:hAnsiTheme="majorHAnsi" w:cstheme="majorHAnsi"/>
        </w:rPr>
        <w:t>pasó</w:t>
      </w:r>
    </w:p>
    <w:p w14:paraId="3C6BA79A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72A742C">
          <v:rect id="_x0000_i1095" style="width:0;height:1.5pt" o:hralign="center" o:hrstd="t" o:hr="t" fillcolor="#a0a0a0" stroked="f"/>
        </w:pict>
      </w:r>
    </w:p>
    <w:p w14:paraId="54AC1253" w14:textId="515469A0" w:rsidR="006040CC" w:rsidRDefault="006040CC" w:rsidP="00502326">
      <w:pPr>
        <w:pStyle w:val="Ttulo2"/>
        <w:spacing w:line="360" w:lineRule="auto"/>
      </w:pPr>
      <w:bookmarkStart w:id="7" w:name="_Toc184312389"/>
      <w:r>
        <w:t>Administración de Alertas</w:t>
      </w:r>
      <w:bookmarkEnd w:id="7"/>
    </w:p>
    <w:p w14:paraId="21C4B2FF" w14:textId="2E3C26DF" w:rsidR="00DD24FE" w:rsidRPr="006544CC" w:rsidRDefault="00DD24FE" w:rsidP="00502326">
      <w:pPr>
        <w:spacing w:line="360" w:lineRule="auto"/>
        <w:rPr>
          <w:rFonts w:asciiTheme="majorHAnsi" w:hAnsiTheme="majorHAnsi" w:cstheme="majorHAnsi"/>
        </w:rPr>
      </w:pPr>
      <w:r w:rsidRPr="006544CC">
        <w:rPr>
          <w:rFonts w:asciiTheme="majorHAnsi" w:hAnsiTheme="majorHAnsi" w:cstheme="majorHAnsi"/>
          <w:b/>
          <w:bCs/>
        </w:rPr>
        <w:t>ID:</w:t>
      </w:r>
      <w:r w:rsidRPr="006544CC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71</w:t>
      </w:r>
      <w:r w:rsidRPr="006544CC">
        <w:rPr>
          <w:rFonts w:asciiTheme="majorHAnsi" w:hAnsiTheme="majorHAnsi" w:cstheme="majorHAnsi"/>
        </w:rPr>
        <w:t xml:space="preserve"> - Generación de alertas sanitarias</w:t>
      </w:r>
    </w:p>
    <w:p w14:paraId="1213B562" w14:textId="698CAC99" w:rsidR="00DD24FE" w:rsidRPr="00981FD7" w:rsidRDefault="00DD24FE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Módulo:</w:t>
      </w:r>
      <w:r w:rsidRPr="00981FD7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 xml:space="preserve">Crear </w:t>
      </w:r>
      <w:r w:rsidRPr="00981FD7">
        <w:rPr>
          <w:rFonts w:asciiTheme="majorHAnsi" w:hAnsiTheme="majorHAnsi" w:cstheme="majorHAnsi"/>
        </w:rPr>
        <w:t>Alerta</w:t>
      </w:r>
    </w:p>
    <w:p w14:paraId="192234CA" w14:textId="77777777" w:rsidR="00DD24FE" w:rsidRPr="00981FD7" w:rsidRDefault="00DD24FE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Precondiciones:</w:t>
      </w:r>
      <w:r w:rsidRPr="00981FD7">
        <w:rPr>
          <w:rFonts w:asciiTheme="majorHAnsi" w:hAnsiTheme="majorHAnsi" w:cstheme="majorHAnsi"/>
        </w:rPr>
        <w:t xml:space="preserve"> El sistema debe estar funcional con datos recopilados previamente.</w:t>
      </w:r>
    </w:p>
    <w:p w14:paraId="504FE819" w14:textId="77777777" w:rsidR="00DD24FE" w:rsidRPr="00981FD7" w:rsidRDefault="00DD24FE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Datos de pruebas:</w:t>
      </w:r>
      <w:r w:rsidRPr="00981FD7">
        <w:rPr>
          <w:rFonts w:asciiTheme="majorHAnsi" w:hAnsiTheme="majorHAnsi" w:cstheme="majorHAnsi"/>
        </w:rPr>
        <w:t xml:space="preserve"> Diagnósticos con patrones anormales de brotes en regiones específicas.</w:t>
      </w:r>
    </w:p>
    <w:p w14:paraId="2487E232" w14:textId="77777777" w:rsidR="00DD24FE" w:rsidRPr="00981FD7" w:rsidRDefault="00DD24FE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Pasos:</w:t>
      </w:r>
    </w:p>
    <w:p w14:paraId="0BFD6D36" w14:textId="77777777" w:rsidR="00DD24FE" w:rsidRPr="00981FD7" w:rsidRDefault="00DD24FE" w:rsidP="00502326">
      <w:pPr>
        <w:numPr>
          <w:ilvl w:val="1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Ingresar al módulo de alertas.</w:t>
      </w:r>
    </w:p>
    <w:p w14:paraId="14536A51" w14:textId="77777777" w:rsidR="00DD24FE" w:rsidRPr="00981FD7" w:rsidRDefault="00DD24FE" w:rsidP="00502326">
      <w:pPr>
        <w:numPr>
          <w:ilvl w:val="1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Configurar parámetros de generación de alertas.</w:t>
      </w:r>
    </w:p>
    <w:p w14:paraId="5F2253A8" w14:textId="77777777" w:rsidR="00DD24FE" w:rsidRPr="00981FD7" w:rsidRDefault="00DD24FE" w:rsidP="00502326">
      <w:pPr>
        <w:numPr>
          <w:ilvl w:val="1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</w:rPr>
        <w:t>Generar las alertas basadas en los patrones detectados.</w:t>
      </w:r>
    </w:p>
    <w:p w14:paraId="42F030A5" w14:textId="77777777" w:rsidR="00DD24FE" w:rsidRPr="00981FD7" w:rsidRDefault="00DD24FE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981FD7">
        <w:rPr>
          <w:rFonts w:asciiTheme="majorHAnsi" w:hAnsiTheme="majorHAnsi" w:cstheme="majorHAnsi"/>
          <w:b/>
          <w:bCs/>
        </w:rPr>
        <w:t>Resultado esperado:</w:t>
      </w:r>
      <w:r w:rsidRPr="00981FD7">
        <w:rPr>
          <w:rFonts w:asciiTheme="majorHAnsi" w:hAnsiTheme="majorHAnsi" w:cstheme="majorHAnsi"/>
        </w:rPr>
        <w:t xml:space="preserve"> Se generan alertas precisas y oportunas basadas en los patrones detectados.</w:t>
      </w:r>
    </w:p>
    <w:p w14:paraId="1386F0E7" w14:textId="65EE8727" w:rsidR="00DD24FE" w:rsidRPr="00981FD7" w:rsidRDefault="006040CC" w:rsidP="00502326">
      <w:pPr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A49F18F" w14:textId="18124EC6" w:rsidR="00DD24FE" w:rsidRDefault="00000000" w:rsidP="00502326">
      <w:pPr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pict w14:anchorId="53630060">
          <v:rect id="_x0000_i1096" style="width:0;height:1.5pt" o:hralign="center" o:hrstd="t" o:hr="t" fillcolor="#a0a0a0" stroked="f"/>
        </w:pict>
      </w:r>
    </w:p>
    <w:p w14:paraId="0909A214" w14:textId="7982CEE8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7</w:t>
      </w:r>
      <w:r w:rsidR="00202076">
        <w:rPr>
          <w:rFonts w:asciiTheme="majorHAnsi" w:hAnsiTheme="majorHAnsi" w:cstheme="majorHAnsi"/>
        </w:rPr>
        <w:t>2</w:t>
      </w:r>
      <w:r w:rsidRPr="008F4FDF">
        <w:rPr>
          <w:rFonts w:asciiTheme="majorHAnsi" w:hAnsiTheme="majorHAnsi" w:cstheme="majorHAnsi"/>
        </w:rPr>
        <w:t xml:space="preserve"> - Validación de </w:t>
      </w:r>
      <w:r w:rsidR="006040CC">
        <w:rPr>
          <w:rFonts w:asciiTheme="majorHAnsi" w:hAnsiTheme="majorHAnsi" w:cstheme="majorHAnsi"/>
        </w:rPr>
        <w:t>completitud de título</w:t>
      </w:r>
      <w:r w:rsidRPr="008F4FDF">
        <w:rPr>
          <w:rFonts w:asciiTheme="majorHAnsi" w:hAnsiTheme="majorHAnsi" w:cstheme="majorHAnsi"/>
        </w:rPr>
        <w:t xml:space="preserve"> con longitud menor a 50 caracteres.</w:t>
      </w:r>
    </w:p>
    <w:p w14:paraId="519B98A7" w14:textId="77777777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Crear Alerta</w:t>
      </w:r>
    </w:p>
    <w:p w14:paraId="593C3222" w14:textId="77777777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ingresar un título en el formulario de alerta.</w:t>
      </w:r>
    </w:p>
    <w:p w14:paraId="755C18AB" w14:textId="77777777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Datos de pruebas:</w:t>
      </w:r>
      <w:r w:rsidRPr="008F4FDF">
        <w:rPr>
          <w:rFonts w:asciiTheme="majorHAnsi" w:hAnsiTheme="majorHAnsi" w:cstheme="majorHAnsi"/>
        </w:rPr>
        <w:t xml:space="preserve"> Título vacío o con más de 50 caracteres.</w:t>
      </w:r>
    </w:p>
    <w:p w14:paraId="692B3B8C" w14:textId="77777777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3A986B90" w14:textId="77777777" w:rsidR="008F4FDF" w:rsidRPr="008F4FDF" w:rsidRDefault="008F4FDF" w:rsidP="00502326">
      <w:pPr>
        <w:numPr>
          <w:ilvl w:val="1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un título vacío o con longitud mayor a 50 caracteres.</w:t>
      </w:r>
    </w:p>
    <w:p w14:paraId="046336E7" w14:textId="77777777" w:rsidR="008F4FDF" w:rsidRPr="008F4FDF" w:rsidRDefault="008F4FDF" w:rsidP="00502326">
      <w:pPr>
        <w:numPr>
          <w:ilvl w:val="1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'Crear Alerta'.</w:t>
      </w:r>
    </w:p>
    <w:p w14:paraId="6D3DE93F" w14:textId="77777777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el título no es válido.</w:t>
      </w:r>
    </w:p>
    <w:p w14:paraId="7B2A11F7" w14:textId="52157D00" w:rsidR="008F4FDF" w:rsidRPr="008F4FDF" w:rsidRDefault="008F4FDF" w:rsidP="00502326">
      <w:pPr>
        <w:numPr>
          <w:ilvl w:val="0"/>
          <w:numId w:val="95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Estado:</w:t>
      </w:r>
      <w:r w:rsidRPr="008F4FDF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Pasó</w:t>
      </w:r>
    </w:p>
    <w:p w14:paraId="18002925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2B7B4EB">
          <v:rect id="_x0000_i1097" style="width:0;height:1.5pt" o:hralign="center" o:hrstd="t" o:hr="t" fillcolor="#a0a0a0" stroked="f"/>
        </w:pict>
      </w:r>
    </w:p>
    <w:p w14:paraId="59372005" w14:textId="604AA5A8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7</w:t>
      </w:r>
      <w:r w:rsidR="00202076">
        <w:rPr>
          <w:rFonts w:asciiTheme="majorHAnsi" w:hAnsiTheme="majorHAnsi" w:cstheme="majorHAnsi"/>
        </w:rPr>
        <w:t>3</w:t>
      </w:r>
      <w:r w:rsidRPr="008F4FDF">
        <w:rPr>
          <w:rFonts w:asciiTheme="majorHAnsi" w:hAnsiTheme="majorHAnsi" w:cstheme="majorHAnsi"/>
        </w:rPr>
        <w:t xml:space="preserve"> - Validación de descripción no vacía y con longitud menor a 255 caracteres.</w:t>
      </w:r>
    </w:p>
    <w:p w14:paraId="32D446C5" w14:textId="77777777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Crear Alerta</w:t>
      </w:r>
    </w:p>
    <w:p w14:paraId="14ABBD13" w14:textId="77777777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ingresar una descripción en el formulario de alerta.</w:t>
      </w:r>
    </w:p>
    <w:p w14:paraId="1B813CA6" w14:textId="77777777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Descripción vacía o con más de 255 caracteres.</w:t>
      </w:r>
    </w:p>
    <w:p w14:paraId="48006F5E" w14:textId="77777777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53BD326D" w14:textId="77777777" w:rsidR="008F4FDF" w:rsidRPr="008F4FDF" w:rsidRDefault="008F4FDF" w:rsidP="00502326">
      <w:pPr>
        <w:numPr>
          <w:ilvl w:val="1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una descripción vacía o con longitud mayor a 255 caracteres.</w:t>
      </w:r>
    </w:p>
    <w:p w14:paraId="1C44722A" w14:textId="77777777" w:rsidR="008F4FDF" w:rsidRPr="008F4FDF" w:rsidRDefault="008F4FDF" w:rsidP="00502326">
      <w:pPr>
        <w:numPr>
          <w:ilvl w:val="1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'Crear Alerta'.</w:t>
      </w:r>
    </w:p>
    <w:p w14:paraId="08DC84AF" w14:textId="77777777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la descripción no es válida.</w:t>
      </w:r>
    </w:p>
    <w:p w14:paraId="0EDAF5BC" w14:textId="7859448F" w:rsidR="008F4FDF" w:rsidRPr="008F4FDF" w:rsidRDefault="008F4FDF" w:rsidP="00502326">
      <w:pPr>
        <w:numPr>
          <w:ilvl w:val="0"/>
          <w:numId w:val="96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Estado:</w:t>
      </w:r>
      <w:r w:rsidRPr="008F4FDF">
        <w:rPr>
          <w:rFonts w:asciiTheme="majorHAnsi" w:hAnsiTheme="majorHAnsi" w:cstheme="majorHAnsi"/>
        </w:rPr>
        <w:t xml:space="preserve"> </w:t>
      </w:r>
      <w:r w:rsidR="006040CC">
        <w:rPr>
          <w:rFonts w:asciiTheme="majorHAnsi" w:hAnsiTheme="majorHAnsi" w:cstheme="majorHAnsi"/>
        </w:rPr>
        <w:t>Pasó</w:t>
      </w:r>
    </w:p>
    <w:p w14:paraId="0111DDB4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CA47BCE">
          <v:rect id="_x0000_i1098" style="width:0;height:1.5pt" o:hralign="center" o:hrstd="t" o:hr="t" fillcolor="#a0a0a0" stroked="f"/>
        </w:pict>
      </w:r>
    </w:p>
    <w:p w14:paraId="257302E8" w14:textId="72EF4266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7</w:t>
      </w:r>
      <w:r w:rsidR="00202076">
        <w:rPr>
          <w:rFonts w:asciiTheme="majorHAnsi" w:hAnsiTheme="majorHAnsi" w:cstheme="majorHAnsi"/>
        </w:rPr>
        <w:t>4</w:t>
      </w:r>
      <w:r w:rsidRPr="008F4FDF">
        <w:rPr>
          <w:rFonts w:asciiTheme="majorHAnsi" w:hAnsiTheme="majorHAnsi" w:cstheme="majorHAnsi"/>
        </w:rPr>
        <w:t xml:space="preserve"> - Verificación de tipo de alerta válido (Grave, Moderada, Leve).</w:t>
      </w:r>
    </w:p>
    <w:p w14:paraId="484340D2" w14:textId="77777777" w:rsidR="008F4FDF" w:rsidRPr="008F4FDF" w:rsidRDefault="008F4FDF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Crear Alerta</w:t>
      </w:r>
    </w:p>
    <w:p w14:paraId="571A82A8" w14:textId="77777777" w:rsidR="008F4FDF" w:rsidRPr="008F4FDF" w:rsidRDefault="008F4FDF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seleccionar un tipo de alerta válido.</w:t>
      </w:r>
    </w:p>
    <w:p w14:paraId="2F133868" w14:textId="77777777" w:rsidR="008F4FDF" w:rsidRPr="008F4FDF" w:rsidRDefault="008F4FDF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Datos de pruebas:</w:t>
      </w:r>
      <w:r w:rsidRPr="008F4FDF">
        <w:rPr>
          <w:rFonts w:asciiTheme="majorHAnsi" w:hAnsiTheme="majorHAnsi" w:cstheme="majorHAnsi"/>
        </w:rPr>
        <w:t xml:space="preserve"> Seleccionar un tipo de alerta fuera de las opciones válidas.</w:t>
      </w:r>
    </w:p>
    <w:p w14:paraId="0F67AB4D" w14:textId="77777777" w:rsidR="008F4FDF" w:rsidRPr="008F4FDF" w:rsidRDefault="008F4FDF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17236152" w14:textId="77777777" w:rsidR="008F4FDF" w:rsidRPr="008F4FDF" w:rsidRDefault="008F4FDF" w:rsidP="00502326">
      <w:pPr>
        <w:numPr>
          <w:ilvl w:val="1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Seleccionar un tipo de alerta no permitido.</w:t>
      </w:r>
    </w:p>
    <w:p w14:paraId="4359510B" w14:textId="77777777" w:rsidR="008F4FDF" w:rsidRPr="008F4FDF" w:rsidRDefault="008F4FDF" w:rsidP="00502326">
      <w:pPr>
        <w:numPr>
          <w:ilvl w:val="1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'Crear Alerta'.</w:t>
      </w:r>
    </w:p>
    <w:p w14:paraId="5486ED0F" w14:textId="77777777" w:rsidR="008F4FDF" w:rsidRPr="008F4FDF" w:rsidRDefault="008F4FDF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el tipo de alerta no es válido.</w:t>
      </w:r>
    </w:p>
    <w:p w14:paraId="57413F06" w14:textId="13C6556D" w:rsidR="008F4FDF" w:rsidRPr="008F4FDF" w:rsidRDefault="006040CC" w:rsidP="00502326">
      <w:pPr>
        <w:numPr>
          <w:ilvl w:val="0"/>
          <w:numId w:val="9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D1BBC91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D2E5EE8">
          <v:rect id="_x0000_i1099" style="width:0;height:1.5pt" o:hralign="center" o:hrstd="t" o:hr="t" fillcolor="#a0a0a0" stroked="f"/>
        </w:pict>
      </w:r>
    </w:p>
    <w:p w14:paraId="2C1DFC64" w14:textId="6A65FFD5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7</w:t>
      </w:r>
      <w:r w:rsidR="00202076">
        <w:rPr>
          <w:rFonts w:asciiTheme="majorHAnsi" w:hAnsiTheme="majorHAnsi" w:cstheme="majorHAnsi"/>
        </w:rPr>
        <w:t>5</w:t>
      </w:r>
      <w:r w:rsidRPr="008F4FDF">
        <w:rPr>
          <w:rFonts w:asciiTheme="majorHAnsi" w:hAnsiTheme="majorHAnsi" w:cstheme="majorHAnsi"/>
        </w:rPr>
        <w:t xml:space="preserve"> - Validación de latitud válida (entre -90 y 90).</w:t>
      </w:r>
    </w:p>
    <w:p w14:paraId="15684998" w14:textId="77777777" w:rsidR="008F4FDF" w:rsidRPr="008F4FDF" w:rsidRDefault="008F4FDF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Crear Alerta</w:t>
      </w:r>
    </w:p>
    <w:p w14:paraId="5CDC07B6" w14:textId="77777777" w:rsidR="008F4FDF" w:rsidRPr="008F4FDF" w:rsidRDefault="008F4FDF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ingresar una latitud válida en el formulario de alerta.</w:t>
      </w:r>
    </w:p>
    <w:p w14:paraId="0020B381" w14:textId="77777777" w:rsidR="008F4FDF" w:rsidRPr="008F4FDF" w:rsidRDefault="008F4FDF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Latitud menor a -90 o mayor a 90.</w:t>
      </w:r>
    </w:p>
    <w:p w14:paraId="0192FBF0" w14:textId="77777777" w:rsidR="008F4FDF" w:rsidRPr="008F4FDF" w:rsidRDefault="008F4FDF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7ED7CFC5" w14:textId="77777777" w:rsidR="008F4FDF" w:rsidRPr="008F4FDF" w:rsidRDefault="008F4FDF" w:rsidP="00502326">
      <w:pPr>
        <w:numPr>
          <w:ilvl w:val="1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una latitud fuera del rango permitido.</w:t>
      </w:r>
    </w:p>
    <w:p w14:paraId="384ABFE0" w14:textId="77777777" w:rsidR="008F4FDF" w:rsidRPr="008F4FDF" w:rsidRDefault="008F4FDF" w:rsidP="00502326">
      <w:pPr>
        <w:numPr>
          <w:ilvl w:val="1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'Crear Alerta'.</w:t>
      </w:r>
    </w:p>
    <w:p w14:paraId="26AFC4A0" w14:textId="77777777" w:rsidR="008F4FDF" w:rsidRPr="008F4FDF" w:rsidRDefault="008F4FDF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la latitud no es válida.</w:t>
      </w:r>
    </w:p>
    <w:p w14:paraId="4016F635" w14:textId="22BF08D3" w:rsidR="008F4FDF" w:rsidRPr="008F4FDF" w:rsidRDefault="006040CC" w:rsidP="00502326">
      <w:pPr>
        <w:numPr>
          <w:ilvl w:val="0"/>
          <w:numId w:val="9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BF01F0D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6FBD8A6">
          <v:rect id="_x0000_i1100" style="width:0;height:1.5pt" o:hralign="center" o:hrstd="t" o:hr="t" fillcolor="#a0a0a0" stroked="f"/>
        </w:pict>
      </w:r>
    </w:p>
    <w:p w14:paraId="55E420B8" w14:textId="6F26F15E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76</w:t>
      </w:r>
      <w:r w:rsidRPr="008F4FDF">
        <w:rPr>
          <w:rFonts w:asciiTheme="majorHAnsi" w:hAnsiTheme="majorHAnsi" w:cstheme="majorHAnsi"/>
        </w:rPr>
        <w:t xml:space="preserve"> - Validación de longitud válida (entre -180 y 180).</w:t>
      </w:r>
    </w:p>
    <w:p w14:paraId="2BC81B5F" w14:textId="77777777" w:rsidR="008F4FDF" w:rsidRPr="008F4FDF" w:rsidRDefault="008F4FDF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Crear Alerta</w:t>
      </w:r>
    </w:p>
    <w:p w14:paraId="36CECDE6" w14:textId="77777777" w:rsidR="008F4FDF" w:rsidRPr="008F4FDF" w:rsidRDefault="008F4FDF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ingresar una longitud válida en el formulario de alerta.</w:t>
      </w:r>
    </w:p>
    <w:p w14:paraId="36BDC7D9" w14:textId="77777777" w:rsidR="008F4FDF" w:rsidRPr="008F4FDF" w:rsidRDefault="008F4FDF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Datos de pruebas:</w:t>
      </w:r>
      <w:r w:rsidRPr="008F4FDF">
        <w:rPr>
          <w:rFonts w:asciiTheme="majorHAnsi" w:hAnsiTheme="majorHAnsi" w:cstheme="majorHAnsi"/>
        </w:rPr>
        <w:t xml:space="preserve"> Longitud menor a -180 o mayor a 180.</w:t>
      </w:r>
    </w:p>
    <w:p w14:paraId="29A89AC3" w14:textId="77777777" w:rsidR="008F4FDF" w:rsidRPr="008F4FDF" w:rsidRDefault="008F4FDF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4445F6E4" w14:textId="77777777" w:rsidR="008F4FDF" w:rsidRPr="008F4FDF" w:rsidRDefault="008F4FDF" w:rsidP="00502326">
      <w:pPr>
        <w:numPr>
          <w:ilvl w:val="1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una longitud fuera del rango permitido.</w:t>
      </w:r>
    </w:p>
    <w:p w14:paraId="4B1D70AE" w14:textId="77777777" w:rsidR="008F4FDF" w:rsidRPr="008F4FDF" w:rsidRDefault="008F4FDF" w:rsidP="00502326">
      <w:pPr>
        <w:numPr>
          <w:ilvl w:val="1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'Crear Alerta'.</w:t>
      </w:r>
    </w:p>
    <w:p w14:paraId="4378939C" w14:textId="77777777" w:rsidR="008F4FDF" w:rsidRPr="008F4FDF" w:rsidRDefault="008F4FDF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la longitud no es válida.</w:t>
      </w:r>
    </w:p>
    <w:p w14:paraId="03C39DB2" w14:textId="5C41BBDA" w:rsidR="008F4FDF" w:rsidRPr="008F4FDF" w:rsidRDefault="006040CC" w:rsidP="00502326">
      <w:pPr>
        <w:numPr>
          <w:ilvl w:val="0"/>
          <w:numId w:val="9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028556DD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6B34780">
          <v:rect id="_x0000_i1101" style="width:0;height:1.5pt" o:hralign="center" o:hrstd="t" o:hr="t" fillcolor="#a0a0a0" stroked="f"/>
        </w:pict>
      </w:r>
    </w:p>
    <w:p w14:paraId="5061FB4E" w14:textId="13A8174A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77</w:t>
      </w:r>
      <w:r w:rsidRPr="008F4FDF">
        <w:rPr>
          <w:rFonts w:asciiTheme="majorHAnsi" w:hAnsiTheme="majorHAnsi" w:cstheme="majorHAnsi"/>
        </w:rPr>
        <w:t xml:space="preserve"> - Validación de carga correcta de datos de alertas desde la API.</w:t>
      </w:r>
    </w:p>
    <w:p w14:paraId="59F2C0D2" w14:textId="77777777" w:rsidR="008F4FDF" w:rsidRPr="008F4FDF" w:rsidRDefault="008F4FDF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Administración de Alertas</w:t>
      </w:r>
    </w:p>
    <w:p w14:paraId="50DC0ED5" w14:textId="77777777" w:rsidR="008F4FDF" w:rsidRPr="008F4FDF" w:rsidRDefault="008F4FDF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contar con conexión a internet y un token válido en el </w:t>
      </w:r>
      <w:proofErr w:type="spellStart"/>
      <w:r w:rsidRPr="008F4FDF">
        <w:rPr>
          <w:rFonts w:asciiTheme="majorHAnsi" w:hAnsiTheme="majorHAnsi" w:cstheme="majorHAnsi"/>
        </w:rPr>
        <w:t>localStorage</w:t>
      </w:r>
      <w:proofErr w:type="spellEnd"/>
      <w:r w:rsidRPr="008F4FDF">
        <w:rPr>
          <w:rFonts w:asciiTheme="majorHAnsi" w:hAnsiTheme="majorHAnsi" w:cstheme="majorHAnsi"/>
        </w:rPr>
        <w:t>.</w:t>
      </w:r>
    </w:p>
    <w:p w14:paraId="2531D35A" w14:textId="77777777" w:rsidR="008F4FDF" w:rsidRPr="008F4FDF" w:rsidRDefault="008F4FDF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Token válido y API en funcionamiento.</w:t>
      </w:r>
    </w:p>
    <w:p w14:paraId="0385F299" w14:textId="77777777" w:rsidR="008F4FDF" w:rsidRPr="008F4FDF" w:rsidRDefault="008F4FDF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44B89553" w14:textId="77777777" w:rsidR="008F4FDF" w:rsidRPr="008F4FDF" w:rsidRDefault="008F4FDF" w:rsidP="00502326">
      <w:pPr>
        <w:numPr>
          <w:ilvl w:val="1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Abrir el módulo de administración de alertas.</w:t>
      </w:r>
    </w:p>
    <w:p w14:paraId="78455E66" w14:textId="77777777" w:rsidR="008F4FDF" w:rsidRPr="008F4FDF" w:rsidRDefault="008F4FDF" w:rsidP="00502326">
      <w:pPr>
        <w:numPr>
          <w:ilvl w:val="1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Esperar a que los datos se carguen automáticamente.</w:t>
      </w:r>
    </w:p>
    <w:p w14:paraId="184379AD" w14:textId="77777777" w:rsidR="008F4FDF" w:rsidRPr="008F4FDF" w:rsidRDefault="008F4FDF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Los datos de alertas se cargan y se muestran correctamente en la tabla.</w:t>
      </w:r>
    </w:p>
    <w:p w14:paraId="6F9F96D2" w14:textId="37D530E2" w:rsidR="008F4FDF" w:rsidRPr="008F4FDF" w:rsidRDefault="006040CC" w:rsidP="00502326">
      <w:pPr>
        <w:numPr>
          <w:ilvl w:val="0"/>
          <w:numId w:val="10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869E03D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6CAC241">
          <v:rect id="_x0000_i1102" style="width:0;height:1.5pt" o:hralign="center" o:hrstd="t" o:hr="t" fillcolor="#a0a0a0" stroked="f"/>
        </w:pict>
      </w:r>
    </w:p>
    <w:p w14:paraId="70CC5801" w14:textId="49B9767A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78</w:t>
      </w:r>
      <w:r w:rsidRPr="008F4FDF">
        <w:rPr>
          <w:rFonts w:asciiTheme="majorHAnsi" w:hAnsiTheme="majorHAnsi" w:cstheme="majorHAnsi"/>
        </w:rPr>
        <w:t xml:space="preserve"> - Manejo de error al fallar la carga de datos desde la API.</w:t>
      </w:r>
    </w:p>
    <w:p w14:paraId="6A590204" w14:textId="77777777" w:rsidR="008F4FDF" w:rsidRPr="008F4FDF" w:rsidRDefault="008F4FDF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Administración de Alertas</w:t>
      </w:r>
    </w:p>
    <w:p w14:paraId="73AF43C5" w14:textId="77777777" w:rsidR="008F4FDF" w:rsidRPr="008F4FDF" w:rsidRDefault="008F4FDF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Precondiciones:</w:t>
      </w:r>
      <w:r w:rsidRPr="008F4FDF">
        <w:rPr>
          <w:rFonts w:asciiTheme="majorHAnsi" w:hAnsiTheme="majorHAnsi" w:cstheme="majorHAnsi"/>
        </w:rPr>
        <w:t xml:space="preserve"> El usuario debe contar con conexión a internet y un token inválido o API no disponible.</w:t>
      </w:r>
    </w:p>
    <w:p w14:paraId="25C7C11F" w14:textId="77777777" w:rsidR="008F4FDF" w:rsidRPr="008F4FDF" w:rsidRDefault="008F4FDF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Token inválido o API caída.</w:t>
      </w:r>
    </w:p>
    <w:p w14:paraId="7B48931B" w14:textId="77777777" w:rsidR="008F4FDF" w:rsidRPr="008F4FDF" w:rsidRDefault="008F4FDF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2A4072A3" w14:textId="77777777" w:rsidR="008F4FDF" w:rsidRPr="008F4FDF" w:rsidRDefault="008F4FDF" w:rsidP="00502326">
      <w:pPr>
        <w:numPr>
          <w:ilvl w:val="1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Abrir el módulo de administración de alertas.</w:t>
      </w:r>
    </w:p>
    <w:p w14:paraId="057AAC90" w14:textId="77777777" w:rsidR="008F4FDF" w:rsidRPr="008F4FDF" w:rsidRDefault="008F4FDF" w:rsidP="00502326">
      <w:pPr>
        <w:numPr>
          <w:ilvl w:val="1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Esperar a que falle la carga de datos.</w:t>
      </w:r>
    </w:p>
    <w:p w14:paraId="4E3ABF84" w14:textId="77777777" w:rsidR="008F4FDF" w:rsidRPr="008F4FDF" w:rsidRDefault="008F4FDF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no se pudieron cargar las alertas.</w:t>
      </w:r>
    </w:p>
    <w:p w14:paraId="3ED2156D" w14:textId="72D8D4BB" w:rsidR="008F4FDF" w:rsidRPr="008F4FDF" w:rsidRDefault="006040CC" w:rsidP="00502326">
      <w:pPr>
        <w:numPr>
          <w:ilvl w:val="0"/>
          <w:numId w:val="10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C8CD4B6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B8B1FC3">
          <v:rect id="_x0000_i1103" style="width:0;height:1.5pt" o:hralign="center" o:hrstd="t" o:hr="t" fillcolor="#a0a0a0" stroked="f"/>
        </w:pict>
      </w:r>
    </w:p>
    <w:p w14:paraId="61C902FC" w14:textId="08E0A9E5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79</w:t>
      </w:r>
      <w:r w:rsidRPr="008F4FDF">
        <w:rPr>
          <w:rFonts w:asciiTheme="majorHAnsi" w:hAnsiTheme="majorHAnsi" w:cstheme="majorHAnsi"/>
        </w:rPr>
        <w:t xml:space="preserve"> - Aplicación de filtro por título (búsqueda por texto).</w:t>
      </w:r>
    </w:p>
    <w:p w14:paraId="77847893" w14:textId="77777777" w:rsidR="008F4FDF" w:rsidRPr="008F4FDF" w:rsidRDefault="008F4FDF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Administración de Alertas</w:t>
      </w:r>
    </w:p>
    <w:p w14:paraId="3012A959" w14:textId="77777777" w:rsidR="008F4FDF" w:rsidRPr="008F4FDF" w:rsidRDefault="008F4FDF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Debe existir al menos una alerta que coincida con el texto ingresado.</w:t>
      </w:r>
    </w:p>
    <w:p w14:paraId="56F77E3E" w14:textId="77777777" w:rsidR="008F4FDF" w:rsidRPr="008F4FDF" w:rsidRDefault="008F4FDF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Texto de búsqueda presente en alguna alerta.</w:t>
      </w:r>
    </w:p>
    <w:p w14:paraId="6FB2F23A" w14:textId="77777777" w:rsidR="008F4FDF" w:rsidRPr="008F4FDF" w:rsidRDefault="008F4FDF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3F0395E1" w14:textId="77777777" w:rsidR="008F4FDF" w:rsidRPr="008F4FDF" w:rsidRDefault="008F4FDF" w:rsidP="00502326">
      <w:pPr>
        <w:numPr>
          <w:ilvl w:val="1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texto en el campo de búsqueda por título.</w:t>
      </w:r>
    </w:p>
    <w:p w14:paraId="0799A77E" w14:textId="77777777" w:rsidR="008F4FDF" w:rsidRPr="008F4FDF" w:rsidRDefault="008F4FDF" w:rsidP="00502326">
      <w:pPr>
        <w:numPr>
          <w:ilvl w:val="1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Observar los resultados filtrados.</w:t>
      </w:r>
    </w:p>
    <w:p w14:paraId="2CBB3C94" w14:textId="77777777" w:rsidR="008F4FDF" w:rsidRPr="008F4FDF" w:rsidRDefault="008F4FDF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Solo se muestran las alertas cuyo título contiene el texto ingresado.</w:t>
      </w:r>
    </w:p>
    <w:p w14:paraId="260FCF43" w14:textId="7CAE11BD" w:rsidR="008F4FDF" w:rsidRPr="008F4FDF" w:rsidRDefault="006040CC" w:rsidP="00502326">
      <w:pPr>
        <w:numPr>
          <w:ilvl w:val="0"/>
          <w:numId w:val="10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78EFA7B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34E6844">
          <v:rect id="_x0000_i1104" style="width:0;height:1.5pt" o:hralign="center" o:hrstd="t" o:hr="t" fillcolor="#a0a0a0" stroked="f"/>
        </w:pict>
      </w:r>
    </w:p>
    <w:p w14:paraId="532C22EA" w14:textId="32971AA2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8</w:t>
      </w:r>
      <w:r w:rsidR="00202076">
        <w:rPr>
          <w:rFonts w:asciiTheme="majorHAnsi" w:hAnsiTheme="majorHAnsi" w:cstheme="majorHAnsi"/>
        </w:rPr>
        <w:t xml:space="preserve">0 </w:t>
      </w:r>
      <w:r w:rsidRPr="008F4FDF">
        <w:rPr>
          <w:rFonts w:asciiTheme="majorHAnsi" w:hAnsiTheme="majorHAnsi" w:cstheme="majorHAnsi"/>
        </w:rPr>
        <w:t>- Aplicación de filtro por rango de fechas.</w:t>
      </w:r>
    </w:p>
    <w:p w14:paraId="5F4449DE" w14:textId="77777777" w:rsidR="008F4FDF" w:rsidRPr="008F4FDF" w:rsidRDefault="008F4FDF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Administración de Alertas</w:t>
      </w:r>
    </w:p>
    <w:p w14:paraId="59D2A1D6" w14:textId="77777777" w:rsidR="008F4FDF" w:rsidRPr="008F4FDF" w:rsidRDefault="008F4FDF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lastRenderedPageBreak/>
        <w:t>Precondiciones:</w:t>
      </w:r>
      <w:r w:rsidRPr="008F4FDF">
        <w:rPr>
          <w:rFonts w:asciiTheme="majorHAnsi" w:hAnsiTheme="majorHAnsi" w:cstheme="majorHAnsi"/>
        </w:rPr>
        <w:t xml:space="preserve"> Debe existir al menos una alerta dentro del rango de fechas seleccionado.</w:t>
      </w:r>
    </w:p>
    <w:p w14:paraId="009786EE" w14:textId="77777777" w:rsidR="008F4FDF" w:rsidRPr="008F4FDF" w:rsidRDefault="008F4FDF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Rango de fechas que incluya al menos una alerta.</w:t>
      </w:r>
    </w:p>
    <w:p w14:paraId="5020196C" w14:textId="77777777" w:rsidR="008F4FDF" w:rsidRPr="008F4FDF" w:rsidRDefault="008F4FDF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7A7C3094" w14:textId="77777777" w:rsidR="008F4FDF" w:rsidRPr="008F4FDF" w:rsidRDefault="008F4FDF" w:rsidP="00502326">
      <w:pPr>
        <w:numPr>
          <w:ilvl w:val="1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Seleccionar un rango de fechas válido.</w:t>
      </w:r>
    </w:p>
    <w:p w14:paraId="09609C19" w14:textId="77777777" w:rsidR="008F4FDF" w:rsidRPr="008F4FDF" w:rsidRDefault="008F4FDF" w:rsidP="00502326">
      <w:pPr>
        <w:numPr>
          <w:ilvl w:val="1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'Buscar'.</w:t>
      </w:r>
    </w:p>
    <w:p w14:paraId="5A512826" w14:textId="77777777" w:rsidR="008F4FDF" w:rsidRPr="008F4FDF" w:rsidRDefault="008F4FDF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Solo se muestran las alertas dentro del rango de fechas seleccionado.</w:t>
      </w:r>
    </w:p>
    <w:p w14:paraId="767E1510" w14:textId="2E6D5773" w:rsidR="008F4FDF" w:rsidRPr="008F4FDF" w:rsidRDefault="006040CC" w:rsidP="00502326">
      <w:pPr>
        <w:numPr>
          <w:ilvl w:val="0"/>
          <w:numId w:val="10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DFB1028" w14:textId="77777777" w:rsidR="008F4FDF" w:rsidRPr="008F4FDF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202A5CF">
          <v:rect id="_x0000_i1105" style="width:0;height:1.5pt" o:hralign="center" o:hrstd="t" o:hr="t" fillcolor="#a0a0a0" stroked="f"/>
        </w:pict>
      </w:r>
    </w:p>
    <w:p w14:paraId="03A7A66D" w14:textId="25AF93B1" w:rsidR="008F4FDF" w:rsidRPr="008F4FDF" w:rsidRDefault="008F4FDF" w:rsidP="00502326">
      <w:p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ID:</w:t>
      </w:r>
      <w:r w:rsidRPr="008F4FDF">
        <w:rPr>
          <w:rFonts w:asciiTheme="majorHAnsi" w:hAnsiTheme="majorHAnsi" w:cstheme="majorHAnsi"/>
        </w:rPr>
        <w:t xml:space="preserve"> 8</w:t>
      </w:r>
      <w:r w:rsidR="00202076">
        <w:rPr>
          <w:rFonts w:asciiTheme="majorHAnsi" w:hAnsiTheme="majorHAnsi" w:cstheme="majorHAnsi"/>
        </w:rPr>
        <w:t>1</w:t>
      </w:r>
      <w:r w:rsidRPr="008F4FDF">
        <w:rPr>
          <w:rFonts w:asciiTheme="majorHAnsi" w:hAnsiTheme="majorHAnsi" w:cstheme="majorHAnsi"/>
        </w:rPr>
        <w:t xml:space="preserve"> - Validación de fecha fin no mayor a la fecha actual en el filtro.</w:t>
      </w:r>
    </w:p>
    <w:p w14:paraId="51A8598C" w14:textId="77777777" w:rsidR="008F4FDF" w:rsidRPr="008F4FDF" w:rsidRDefault="008F4FDF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Módulo:</w:t>
      </w:r>
      <w:r w:rsidRPr="008F4FDF">
        <w:rPr>
          <w:rFonts w:asciiTheme="majorHAnsi" w:hAnsiTheme="majorHAnsi" w:cstheme="majorHAnsi"/>
        </w:rPr>
        <w:t xml:space="preserve"> Administración de Alertas</w:t>
      </w:r>
    </w:p>
    <w:p w14:paraId="4280214E" w14:textId="77777777" w:rsidR="008F4FDF" w:rsidRPr="008F4FDF" w:rsidRDefault="008F4FDF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Precondiciones:</w:t>
      </w:r>
      <w:r w:rsidRPr="008F4FDF">
        <w:rPr>
          <w:rFonts w:asciiTheme="majorHAnsi" w:hAnsiTheme="majorHAnsi" w:cstheme="majorHAnsi"/>
        </w:rPr>
        <w:t xml:space="preserve"> El usuario debe ingresar un rango de fechas en los filtros.</w:t>
      </w:r>
    </w:p>
    <w:p w14:paraId="488A982F" w14:textId="77777777" w:rsidR="008F4FDF" w:rsidRPr="008F4FDF" w:rsidRDefault="008F4FDF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Datos de pruebas:</w:t>
      </w:r>
      <w:r w:rsidRPr="008F4FDF">
        <w:rPr>
          <w:rFonts w:asciiTheme="majorHAnsi" w:hAnsiTheme="majorHAnsi" w:cstheme="majorHAnsi"/>
        </w:rPr>
        <w:t xml:space="preserve"> Fecha fin mayor a la fecha actual.</w:t>
      </w:r>
    </w:p>
    <w:p w14:paraId="07FD1DAB" w14:textId="77777777" w:rsidR="008F4FDF" w:rsidRPr="008F4FDF" w:rsidRDefault="008F4FDF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Pasos:</w:t>
      </w:r>
    </w:p>
    <w:p w14:paraId="1467CD64" w14:textId="77777777" w:rsidR="008F4FDF" w:rsidRPr="008F4FDF" w:rsidRDefault="008F4FDF" w:rsidP="00502326">
      <w:pPr>
        <w:numPr>
          <w:ilvl w:val="1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Ingresar una fecha fin mayor a la fecha actual.</w:t>
      </w:r>
    </w:p>
    <w:p w14:paraId="6D3F2581" w14:textId="77777777" w:rsidR="008F4FDF" w:rsidRPr="008F4FDF" w:rsidRDefault="008F4FDF" w:rsidP="00502326">
      <w:pPr>
        <w:numPr>
          <w:ilvl w:val="1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</w:rPr>
        <w:t>Hacer clic en 'Buscar'.</w:t>
      </w:r>
    </w:p>
    <w:p w14:paraId="2A8EBE33" w14:textId="77777777" w:rsidR="008F4FDF" w:rsidRPr="008F4FDF" w:rsidRDefault="008F4FDF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 w:rsidRPr="008F4FDF">
        <w:rPr>
          <w:rFonts w:asciiTheme="majorHAnsi" w:hAnsiTheme="majorHAnsi" w:cstheme="majorHAnsi"/>
          <w:b/>
          <w:bCs/>
        </w:rPr>
        <w:t>Resultado esperado:</w:t>
      </w:r>
      <w:r w:rsidRPr="008F4FDF">
        <w:rPr>
          <w:rFonts w:asciiTheme="majorHAnsi" w:hAnsiTheme="majorHAnsi" w:cstheme="majorHAnsi"/>
        </w:rPr>
        <w:t xml:space="preserve"> El sistema muestra un mensaje de error indicando que la fecha fin no puede ser mayor a la actual.</w:t>
      </w:r>
    </w:p>
    <w:p w14:paraId="41237994" w14:textId="7F9B2DB8" w:rsidR="008F4FDF" w:rsidRPr="008F4FDF" w:rsidRDefault="006040CC" w:rsidP="00502326">
      <w:pPr>
        <w:numPr>
          <w:ilvl w:val="0"/>
          <w:numId w:val="10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83F5837" w14:textId="20036384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82</w:t>
      </w:r>
      <w:r w:rsidRPr="00B54856">
        <w:rPr>
          <w:rFonts w:asciiTheme="majorHAnsi" w:hAnsiTheme="majorHAnsi" w:cstheme="majorHAnsi"/>
        </w:rPr>
        <w:t xml:space="preserve"> - Validación de rango de fechas correcto (fecha inicio menor o igual a fecha fin).</w:t>
      </w:r>
    </w:p>
    <w:p w14:paraId="3128295F" w14:textId="77777777" w:rsidR="00B54856" w:rsidRPr="00B54856" w:rsidRDefault="00B54856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6CC7F0DC" w14:textId="77777777" w:rsidR="00B54856" w:rsidRPr="00B54856" w:rsidRDefault="00B54856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ingresar un rango de fechas en los filtros.</w:t>
      </w:r>
    </w:p>
    <w:p w14:paraId="4D700F79" w14:textId="77777777" w:rsidR="00B54856" w:rsidRPr="00B54856" w:rsidRDefault="00B54856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Fecha inicio mayor a la fecha fin.</w:t>
      </w:r>
    </w:p>
    <w:p w14:paraId="5F0E6FFE" w14:textId="77777777" w:rsidR="00B54856" w:rsidRPr="00B54856" w:rsidRDefault="00B54856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47EB57B6" w14:textId="77777777" w:rsidR="00B54856" w:rsidRPr="00B54856" w:rsidRDefault="00B54856" w:rsidP="00502326">
      <w:pPr>
        <w:numPr>
          <w:ilvl w:val="1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Ingresar una fecha inicio mayor a la fecha fin.</w:t>
      </w:r>
    </w:p>
    <w:p w14:paraId="2A90C54C" w14:textId="77777777" w:rsidR="00B54856" w:rsidRPr="00B54856" w:rsidRDefault="00B54856" w:rsidP="00502326">
      <w:pPr>
        <w:numPr>
          <w:ilvl w:val="1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'Buscar'.</w:t>
      </w:r>
    </w:p>
    <w:p w14:paraId="0EEDC8D5" w14:textId="77777777" w:rsidR="00B54856" w:rsidRPr="00B54856" w:rsidRDefault="00B54856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muestra un mensaje de error indicando que la fecha inicio debe ser menor o igual a la fecha fin.</w:t>
      </w:r>
    </w:p>
    <w:p w14:paraId="533E4D26" w14:textId="4F7FDEA1" w:rsidR="00B54856" w:rsidRPr="00B54856" w:rsidRDefault="006040CC" w:rsidP="00502326">
      <w:pPr>
        <w:numPr>
          <w:ilvl w:val="0"/>
          <w:numId w:val="10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822865F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CFC27C1">
          <v:rect id="_x0000_i1106" style="width:0;height:1.5pt" o:hralign="center" o:hrstd="t" o:hr="t" fillcolor="#a0a0a0" stroked="f"/>
        </w:pict>
      </w:r>
    </w:p>
    <w:p w14:paraId="7F899CA3" w14:textId="171C7519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83</w:t>
      </w:r>
      <w:r w:rsidRPr="00B54856">
        <w:rPr>
          <w:rFonts w:asciiTheme="majorHAnsi" w:hAnsiTheme="majorHAnsi" w:cstheme="majorHAnsi"/>
        </w:rPr>
        <w:t xml:space="preserve"> - Limpieza de filtros de búsqueda (título y fechas).</w:t>
      </w:r>
    </w:p>
    <w:p w14:paraId="5D4B06E9" w14:textId="77777777" w:rsidR="00B54856" w:rsidRPr="00B54856" w:rsidRDefault="00B54856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2254EF7D" w14:textId="77777777" w:rsidR="00B54856" w:rsidRPr="00B54856" w:rsidRDefault="00B54856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Debe haber filtros activos (título o fechas).</w:t>
      </w:r>
    </w:p>
    <w:p w14:paraId="2F7455E5" w14:textId="77777777" w:rsidR="00B54856" w:rsidRPr="00B54856" w:rsidRDefault="00B54856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Filtros activos.</w:t>
      </w:r>
    </w:p>
    <w:p w14:paraId="1D0FF09C" w14:textId="77777777" w:rsidR="00B54856" w:rsidRPr="00B54856" w:rsidRDefault="00B54856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078E4FEA" w14:textId="77777777" w:rsidR="00B54856" w:rsidRPr="00B54856" w:rsidRDefault="00B54856" w:rsidP="00502326">
      <w:pPr>
        <w:numPr>
          <w:ilvl w:val="1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'Limpiar Filtros'.</w:t>
      </w:r>
    </w:p>
    <w:p w14:paraId="799C832B" w14:textId="77777777" w:rsidR="00B54856" w:rsidRPr="00B54856" w:rsidRDefault="00B54856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Todos los filtros se limpian y se muestran todas las alertas disponibles.</w:t>
      </w:r>
    </w:p>
    <w:p w14:paraId="04610D8C" w14:textId="6B2E6E52" w:rsidR="00B54856" w:rsidRDefault="006040CC" w:rsidP="00502326">
      <w:pPr>
        <w:numPr>
          <w:ilvl w:val="0"/>
          <w:numId w:val="10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5D2669DD" w14:textId="77777777" w:rsidR="00DD24FE" w:rsidRDefault="00DD24FE" w:rsidP="00502326">
      <w:pPr>
        <w:spacing w:line="360" w:lineRule="auto"/>
        <w:ind w:left="360"/>
        <w:rPr>
          <w:rFonts w:asciiTheme="majorHAnsi" w:hAnsiTheme="majorHAnsi" w:cstheme="majorHAnsi"/>
          <w:b/>
          <w:bCs/>
        </w:rPr>
      </w:pPr>
    </w:p>
    <w:p w14:paraId="25F9C700" w14:textId="77777777" w:rsidR="00DD24FE" w:rsidRPr="00B54856" w:rsidRDefault="00DD24FE" w:rsidP="00502326">
      <w:pPr>
        <w:spacing w:line="360" w:lineRule="auto"/>
        <w:ind w:left="360"/>
        <w:rPr>
          <w:rFonts w:asciiTheme="majorHAnsi" w:hAnsiTheme="majorHAnsi" w:cstheme="majorHAnsi"/>
        </w:rPr>
      </w:pPr>
    </w:p>
    <w:p w14:paraId="1A517054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08DE1F7">
          <v:rect id="_x0000_i1107" style="width:0;height:1.5pt" o:hralign="center" o:hrstd="t" o:hr="t" fillcolor="#a0a0a0" stroked="f"/>
        </w:pict>
      </w:r>
    </w:p>
    <w:p w14:paraId="414F1065" w14:textId="26FCE00E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8</w:t>
      </w:r>
      <w:r w:rsidR="00202076">
        <w:rPr>
          <w:rFonts w:asciiTheme="majorHAnsi" w:hAnsiTheme="majorHAnsi" w:cstheme="majorHAnsi"/>
        </w:rPr>
        <w:t>4</w:t>
      </w:r>
      <w:r w:rsidRPr="00B54856">
        <w:rPr>
          <w:rFonts w:asciiTheme="majorHAnsi" w:hAnsiTheme="majorHAnsi" w:cstheme="majorHAnsi"/>
        </w:rPr>
        <w:t xml:space="preserve"> - Validación de datos vacíos tras aplicar filtros (sin resultados encontrados).</w:t>
      </w:r>
    </w:p>
    <w:p w14:paraId="1134D048" w14:textId="77777777" w:rsidR="00B54856" w:rsidRPr="00B54856" w:rsidRDefault="00B54856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3227089D" w14:textId="77777777" w:rsidR="00B54856" w:rsidRPr="00B54856" w:rsidRDefault="00B54856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Precondiciones:</w:t>
      </w:r>
      <w:r w:rsidRPr="00B54856">
        <w:rPr>
          <w:rFonts w:asciiTheme="majorHAnsi" w:hAnsiTheme="majorHAnsi" w:cstheme="majorHAnsi"/>
        </w:rPr>
        <w:t xml:space="preserve"> No debe haber datos que coincidan con los filtros aplicados.</w:t>
      </w:r>
    </w:p>
    <w:p w14:paraId="1E823A31" w14:textId="77777777" w:rsidR="00B54856" w:rsidRPr="00B54856" w:rsidRDefault="00B54856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Filtros que no coinciden con ninguna alerta.</w:t>
      </w:r>
    </w:p>
    <w:p w14:paraId="04FF2466" w14:textId="77777777" w:rsidR="00B54856" w:rsidRPr="00B54856" w:rsidRDefault="00B54856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4B24122E" w14:textId="77777777" w:rsidR="00B54856" w:rsidRPr="00B54856" w:rsidRDefault="00B54856" w:rsidP="00502326">
      <w:pPr>
        <w:numPr>
          <w:ilvl w:val="1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Aplicar filtros que no coincidan con ninguna alerta.</w:t>
      </w:r>
    </w:p>
    <w:p w14:paraId="41DA403C" w14:textId="77777777" w:rsidR="00B54856" w:rsidRPr="00B54856" w:rsidRDefault="00B54856" w:rsidP="00502326">
      <w:pPr>
        <w:numPr>
          <w:ilvl w:val="1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el mensaje mostrado.</w:t>
      </w:r>
    </w:p>
    <w:p w14:paraId="6CDF093F" w14:textId="77777777" w:rsidR="00B54856" w:rsidRPr="00B54856" w:rsidRDefault="00B54856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muestra un mensaje indicando que no se encontraron resultados.</w:t>
      </w:r>
    </w:p>
    <w:p w14:paraId="4372B2B8" w14:textId="320E659D" w:rsidR="00B54856" w:rsidRPr="00B54856" w:rsidRDefault="006040CC" w:rsidP="00502326">
      <w:pPr>
        <w:numPr>
          <w:ilvl w:val="0"/>
          <w:numId w:val="10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23F0800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E22AC2E">
          <v:rect id="_x0000_i1108" style="width:0;height:1.5pt" o:hralign="center" o:hrstd="t" o:hr="t" fillcolor="#a0a0a0" stroked="f"/>
        </w:pict>
      </w:r>
    </w:p>
    <w:p w14:paraId="6722A298" w14:textId="37F8973E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8</w:t>
      </w:r>
      <w:r w:rsidR="00202076">
        <w:rPr>
          <w:rFonts w:asciiTheme="majorHAnsi" w:hAnsiTheme="majorHAnsi" w:cstheme="majorHAnsi"/>
        </w:rPr>
        <w:t>5</w:t>
      </w:r>
      <w:r w:rsidRPr="00B54856">
        <w:rPr>
          <w:rFonts w:asciiTheme="majorHAnsi" w:hAnsiTheme="majorHAnsi" w:cstheme="majorHAnsi"/>
        </w:rPr>
        <w:t xml:space="preserve"> - Visualización responsiva de columnas según el ancho de la ventana.</w:t>
      </w:r>
    </w:p>
    <w:p w14:paraId="36C47CB5" w14:textId="77777777" w:rsidR="00B54856" w:rsidRPr="00B54856" w:rsidRDefault="00B54856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2AF0FD47" w14:textId="77777777" w:rsidR="00B54856" w:rsidRPr="00B54856" w:rsidRDefault="00B54856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cambiar el tamaño de la ventana del navegador.</w:t>
      </w:r>
    </w:p>
    <w:p w14:paraId="7A31583E" w14:textId="77777777" w:rsidR="00B54856" w:rsidRPr="00B54856" w:rsidRDefault="00B54856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Redimensionar la ventana a varios anchos (pequeño, mediano, grande).</w:t>
      </w:r>
    </w:p>
    <w:p w14:paraId="52133F5A" w14:textId="77777777" w:rsidR="00B54856" w:rsidRPr="00B54856" w:rsidRDefault="00B54856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47725136" w14:textId="77777777" w:rsidR="00B54856" w:rsidRPr="00B54856" w:rsidRDefault="00B54856" w:rsidP="00502326">
      <w:pPr>
        <w:numPr>
          <w:ilvl w:val="1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Cambiar el tamaño de la ventana del navegador.</w:t>
      </w:r>
    </w:p>
    <w:p w14:paraId="07A26594" w14:textId="77777777" w:rsidR="00B54856" w:rsidRPr="00B54856" w:rsidRDefault="00B54856" w:rsidP="00502326">
      <w:pPr>
        <w:numPr>
          <w:ilvl w:val="1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las columnas visibles en la tabla.</w:t>
      </w:r>
    </w:p>
    <w:p w14:paraId="7C1F93E3" w14:textId="77777777" w:rsidR="00B54856" w:rsidRPr="00B54856" w:rsidRDefault="00B54856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La cantidad de columnas visibles se ajusta dinámicamente según el tamaño de la ventana.</w:t>
      </w:r>
    </w:p>
    <w:p w14:paraId="62796359" w14:textId="2228423A" w:rsidR="00B54856" w:rsidRPr="00B54856" w:rsidRDefault="006040CC" w:rsidP="00502326">
      <w:pPr>
        <w:numPr>
          <w:ilvl w:val="0"/>
          <w:numId w:val="10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5E53F25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3342652">
          <v:rect id="_x0000_i1109" style="width:0;height:1.5pt" o:hralign="center" o:hrstd="t" o:hr="t" fillcolor="#a0a0a0" stroked="f"/>
        </w:pict>
      </w:r>
    </w:p>
    <w:p w14:paraId="26B46B46" w14:textId="540BFDCC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86</w:t>
      </w:r>
      <w:r w:rsidRPr="00B54856">
        <w:rPr>
          <w:rFonts w:asciiTheme="majorHAnsi" w:hAnsiTheme="majorHAnsi" w:cstheme="majorHAnsi"/>
        </w:rPr>
        <w:t xml:space="preserve"> - Acceso al formulario para crear una nueva alerta desde la tabla.</w:t>
      </w:r>
    </w:p>
    <w:p w14:paraId="7284276E" w14:textId="77777777" w:rsidR="00B54856" w:rsidRPr="00B54856" w:rsidRDefault="00B54856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52E9A058" w14:textId="77777777" w:rsidR="00B54856" w:rsidRPr="00B54856" w:rsidRDefault="00B54856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Precondiciones:</w:t>
      </w:r>
      <w:r w:rsidRPr="00B54856">
        <w:rPr>
          <w:rFonts w:asciiTheme="majorHAnsi" w:hAnsiTheme="majorHAnsi" w:cstheme="majorHAnsi"/>
        </w:rPr>
        <w:t xml:space="preserve"> El usuario debe estar en la página de administración de alertas.</w:t>
      </w:r>
    </w:p>
    <w:p w14:paraId="67B933B2" w14:textId="77777777" w:rsidR="00B54856" w:rsidRPr="00B54856" w:rsidRDefault="00B54856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Hacer clic en el botón 'Crear Alerta'.</w:t>
      </w:r>
    </w:p>
    <w:p w14:paraId="47012ACD" w14:textId="77777777" w:rsidR="00B54856" w:rsidRPr="00B54856" w:rsidRDefault="00B54856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12D3CCF9" w14:textId="77777777" w:rsidR="00B54856" w:rsidRPr="00B54856" w:rsidRDefault="00B54856" w:rsidP="00502326">
      <w:pPr>
        <w:numPr>
          <w:ilvl w:val="1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'Crear Alerta'.</w:t>
      </w:r>
    </w:p>
    <w:p w14:paraId="626B1F68" w14:textId="77777777" w:rsidR="00B54856" w:rsidRPr="00B54856" w:rsidRDefault="00B54856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redirige al formulario para crear una nueva alerta.</w:t>
      </w:r>
    </w:p>
    <w:p w14:paraId="42A0C667" w14:textId="6AF1C60A" w:rsidR="00B54856" w:rsidRPr="00B54856" w:rsidRDefault="006040CC" w:rsidP="00502326">
      <w:pPr>
        <w:numPr>
          <w:ilvl w:val="0"/>
          <w:numId w:val="10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CE82D4B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2AEE7D1">
          <v:rect id="_x0000_i1110" style="width:0;height:1.5pt" o:hralign="center" o:hrstd="t" o:hr="t" fillcolor="#a0a0a0" stroked="f"/>
        </w:pict>
      </w:r>
    </w:p>
    <w:p w14:paraId="621E61D9" w14:textId="7A44BAF0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87</w:t>
      </w:r>
      <w:r w:rsidRPr="00B54856">
        <w:rPr>
          <w:rFonts w:asciiTheme="majorHAnsi" w:hAnsiTheme="majorHAnsi" w:cstheme="majorHAnsi"/>
        </w:rPr>
        <w:t xml:space="preserve"> - Redirección a la página anterior al hacer clic en 'Volver'.</w:t>
      </w:r>
    </w:p>
    <w:p w14:paraId="429CA63C" w14:textId="77777777" w:rsidR="00B54856" w:rsidRPr="00B54856" w:rsidRDefault="00B54856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Alertas</w:t>
      </w:r>
    </w:p>
    <w:p w14:paraId="0EA234ED" w14:textId="77777777" w:rsidR="00B54856" w:rsidRPr="00B54856" w:rsidRDefault="00B54856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estar en la página de administración de alertas.</w:t>
      </w:r>
    </w:p>
    <w:p w14:paraId="7FD51580" w14:textId="77777777" w:rsidR="00B54856" w:rsidRPr="00B54856" w:rsidRDefault="00B54856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Hacer clic en el botón 'Volver'.</w:t>
      </w:r>
    </w:p>
    <w:p w14:paraId="2CA6D28D" w14:textId="77777777" w:rsidR="00B54856" w:rsidRPr="00B54856" w:rsidRDefault="00B54856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16E8393A" w14:textId="77777777" w:rsidR="00B54856" w:rsidRPr="00B54856" w:rsidRDefault="00B54856" w:rsidP="00502326">
      <w:pPr>
        <w:numPr>
          <w:ilvl w:val="1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'Volver'.</w:t>
      </w:r>
    </w:p>
    <w:p w14:paraId="65E81CEA" w14:textId="77777777" w:rsidR="00B54856" w:rsidRPr="00B54856" w:rsidRDefault="00B54856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redirige a la página anterior.</w:t>
      </w:r>
    </w:p>
    <w:p w14:paraId="14AA3BB7" w14:textId="4786F9E7" w:rsidR="00B54856" w:rsidRPr="00B54856" w:rsidRDefault="006040CC" w:rsidP="00502326">
      <w:pPr>
        <w:numPr>
          <w:ilvl w:val="0"/>
          <w:numId w:val="11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1C194E0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AFFF01A">
          <v:rect id="_x0000_i1111" style="width:0;height:1.5pt" o:hralign="center" o:hrstd="t" o:hr="t" fillcolor="#a0a0a0" stroked="f"/>
        </w:pict>
      </w:r>
    </w:p>
    <w:p w14:paraId="2C398B61" w14:textId="657DB274" w:rsidR="006040CC" w:rsidRDefault="006040CC" w:rsidP="00502326">
      <w:pPr>
        <w:pStyle w:val="Ttulo2"/>
        <w:spacing w:line="360" w:lineRule="auto"/>
      </w:pPr>
      <w:bookmarkStart w:id="8" w:name="_Toc184312390"/>
      <w:r>
        <w:t>Administración de Usuarios</w:t>
      </w:r>
      <w:bookmarkEnd w:id="8"/>
    </w:p>
    <w:p w14:paraId="2293D8E8" w14:textId="77777777" w:rsidR="006040CC" w:rsidRPr="006040CC" w:rsidRDefault="006040CC" w:rsidP="00502326">
      <w:pPr>
        <w:spacing w:line="360" w:lineRule="auto"/>
      </w:pPr>
    </w:p>
    <w:p w14:paraId="5A793475" w14:textId="58CF854C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88</w:t>
      </w:r>
      <w:r w:rsidRPr="00B54856">
        <w:rPr>
          <w:rFonts w:asciiTheme="majorHAnsi" w:hAnsiTheme="majorHAnsi" w:cstheme="majorHAnsi"/>
        </w:rPr>
        <w:t xml:space="preserve"> - Validación de carga correcta de datos de usuarios desde la API.</w:t>
      </w:r>
    </w:p>
    <w:p w14:paraId="76DE5999" w14:textId="77777777" w:rsidR="00B54856" w:rsidRPr="00B54856" w:rsidRDefault="00B54856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4B202E67" w14:textId="77777777" w:rsidR="00B54856" w:rsidRPr="00B54856" w:rsidRDefault="00B54856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contar con conexión a internet y un token válido en el </w:t>
      </w:r>
      <w:proofErr w:type="spellStart"/>
      <w:r w:rsidRPr="00B54856">
        <w:rPr>
          <w:rFonts w:asciiTheme="majorHAnsi" w:hAnsiTheme="majorHAnsi" w:cstheme="majorHAnsi"/>
        </w:rPr>
        <w:t>localStorage</w:t>
      </w:r>
      <w:proofErr w:type="spellEnd"/>
      <w:r w:rsidRPr="00B54856">
        <w:rPr>
          <w:rFonts w:asciiTheme="majorHAnsi" w:hAnsiTheme="majorHAnsi" w:cstheme="majorHAnsi"/>
        </w:rPr>
        <w:t>.</w:t>
      </w:r>
    </w:p>
    <w:p w14:paraId="2CA10DF2" w14:textId="77777777" w:rsidR="00B54856" w:rsidRPr="00B54856" w:rsidRDefault="00B54856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Token válido y API en funcionamiento.</w:t>
      </w:r>
    </w:p>
    <w:p w14:paraId="39A0BF4D" w14:textId="77777777" w:rsidR="00B54856" w:rsidRPr="00B54856" w:rsidRDefault="00B54856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66D7C443" w14:textId="77777777" w:rsidR="00B54856" w:rsidRPr="00B54856" w:rsidRDefault="00B54856" w:rsidP="00502326">
      <w:pPr>
        <w:numPr>
          <w:ilvl w:val="1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Abrir el módulo de administración de usuarios.</w:t>
      </w:r>
    </w:p>
    <w:p w14:paraId="7E912FA1" w14:textId="77777777" w:rsidR="00B54856" w:rsidRPr="00B54856" w:rsidRDefault="00B54856" w:rsidP="00502326">
      <w:pPr>
        <w:numPr>
          <w:ilvl w:val="1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Esperar a que los datos se carguen automáticamente.</w:t>
      </w:r>
    </w:p>
    <w:p w14:paraId="22DD25E8" w14:textId="77777777" w:rsidR="00B54856" w:rsidRPr="00B54856" w:rsidRDefault="00B54856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Los datos de usuarios se cargan y se muestran correctamente en la tabla.</w:t>
      </w:r>
    </w:p>
    <w:p w14:paraId="1903F6D9" w14:textId="1D003EBA" w:rsidR="00B54856" w:rsidRPr="00B54856" w:rsidRDefault="006040CC" w:rsidP="00502326">
      <w:pPr>
        <w:numPr>
          <w:ilvl w:val="0"/>
          <w:numId w:val="11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82193D6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7AAF19C">
          <v:rect id="_x0000_i1112" style="width:0;height:1.5pt" o:hralign="center" o:hrstd="t" o:hr="t" fillcolor="#a0a0a0" stroked="f"/>
        </w:pict>
      </w:r>
    </w:p>
    <w:p w14:paraId="4B314AA3" w14:textId="6252E299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202076">
        <w:rPr>
          <w:rFonts w:asciiTheme="majorHAnsi" w:hAnsiTheme="majorHAnsi" w:cstheme="majorHAnsi"/>
        </w:rPr>
        <w:t>89</w:t>
      </w:r>
      <w:r w:rsidRPr="00B54856">
        <w:rPr>
          <w:rFonts w:asciiTheme="majorHAnsi" w:hAnsiTheme="majorHAnsi" w:cstheme="majorHAnsi"/>
        </w:rPr>
        <w:t xml:space="preserve"> - Manejo de error al fallar la carga de datos desde la API.</w:t>
      </w:r>
    </w:p>
    <w:p w14:paraId="3D093D83" w14:textId="77777777" w:rsidR="00B54856" w:rsidRPr="00B54856" w:rsidRDefault="00B54856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26898C74" w14:textId="77777777" w:rsidR="00B54856" w:rsidRPr="00B54856" w:rsidRDefault="00B54856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contar con conexión a internet y un token inválido o API no disponible.</w:t>
      </w:r>
    </w:p>
    <w:p w14:paraId="05DE0B05" w14:textId="77777777" w:rsidR="00B54856" w:rsidRPr="00B54856" w:rsidRDefault="00B54856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Token inválido o API caída.</w:t>
      </w:r>
    </w:p>
    <w:p w14:paraId="3259803B" w14:textId="77777777" w:rsidR="00B54856" w:rsidRPr="00B54856" w:rsidRDefault="00B54856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2E9920DD" w14:textId="77777777" w:rsidR="00B54856" w:rsidRPr="00B54856" w:rsidRDefault="00B54856" w:rsidP="00502326">
      <w:pPr>
        <w:numPr>
          <w:ilvl w:val="1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Abrir el módulo de administración de usuarios.</w:t>
      </w:r>
    </w:p>
    <w:p w14:paraId="438E986D" w14:textId="77777777" w:rsidR="00B54856" w:rsidRPr="00B54856" w:rsidRDefault="00B54856" w:rsidP="00502326">
      <w:pPr>
        <w:numPr>
          <w:ilvl w:val="1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Esperar a que falle la carga de datos.</w:t>
      </w:r>
    </w:p>
    <w:p w14:paraId="507A54C7" w14:textId="77777777" w:rsidR="00B54856" w:rsidRPr="00B54856" w:rsidRDefault="00B54856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muestra un mensaje de error indicando que no se pudieron cargar los usuarios.</w:t>
      </w:r>
    </w:p>
    <w:p w14:paraId="00134591" w14:textId="3837DD9F" w:rsidR="00B54856" w:rsidRPr="00B54856" w:rsidRDefault="006040CC" w:rsidP="00502326">
      <w:pPr>
        <w:numPr>
          <w:ilvl w:val="0"/>
          <w:numId w:val="11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E607508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403B12E">
          <v:rect id="_x0000_i1113" style="width:0;height:1.5pt" o:hralign="center" o:hrstd="t" o:hr="t" fillcolor="#a0a0a0" stroked="f"/>
        </w:pict>
      </w:r>
    </w:p>
    <w:p w14:paraId="5576BE4D" w14:textId="3F918989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0</w:t>
      </w:r>
      <w:r w:rsidRPr="00B54856">
        <w:rPr>
          <w:rFonts w:asciiTheme="majorHAnsi" w:hAnsiTheme="majorHAnsi" w:cstheme="majorHAnsi"/>
        </w:rPr>
        <w:t xml:space="preserve"> - Redirección al inicio de sesión cuando la sesión expira o el token es inválido.</w:t>
      </w:r>
    </w:p>
    <w:p w14:paraId="476F63F8" w14:textId="77777777" w:rsidR="00B54856" w:rsidRPr="00B54856" w:rsidRDefault="00B54856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175AEC53" w14:textId="77777777" w:rsidR="00B54856" w:rsidRPr="00B54856" w:rsidRDefault="00B54856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token en el </w:t>
      </w:r>
      <w:proofErr w:type="spellStart"/>
      <w:r w:rsidRPr="00B54856">
        <w:rPr>
          <w:rFonts w:asciiTheme="majorHAnsi" w:hAnsiTheme="majorHAnsi" w:cstheme="majorHAnsi"/>
        </w:rPr>
        <w:t>localStorage</w:t>
      </w:r>
      <w:proofErr w:type="spellEnd"/>
      <w:r w:rsidRPr="00B54856">
        <w:rPr>
          <w:rFonts w:asciiTheme="majorHAnsi" w:hAnsiTheme="majorHAnsi" w:cstheme="majorHAnsi"/>
        </w:rPr>
        <w:t xml:space="preserve"> debe estar expirado o inválido.</w:t>
      </w:r>
    </w:p>
    <w:p w14:paraId="1628EDB8" w14:textId="77777777" w:rsidR="00B54856" w:rsidRPr="00B54856" w:rsidRDefault="00B54856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Token inválido o expirado.</w:t>
      </w:r>
    </w:p>
    <w:p w14:paraId="3B345CD9" w14:textId="77777777" w:rsidR="00B54856" w:rsidRPr="00B54856" w:rsidRDefault="00B54856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62DAC2BA" w14:textId="77777777" w:rsidR="00B54856" w:rsidRPr="00B54856" w:rsidRDefault="00B54856" w:rsidP="00502326">
      <w:pPr>
        <w:numPr>
          <w:ilvl w:val="1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Abrir el módulo de administración de usuarios.</w:t>
      </w:r>
    </w:p>
    <w:p w14:paraId="7D6D47DD" w14:textId="77777777" w:rsidR="00B54856" w:rsidRPr="00B54856" w:rsidRDefault="00B54856" w:rsidP="00502326">
      <w:pPr>
        <w:numPr>
          <w:ilvl w:val="1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el comportamiento ante el token inválido.</w:t>
      </w:r>
    </w:p>
    <w:p w14:paraId="646AD182" w14:textId="77777777" w:rsidR="00B54856" w:rsidRPr="00B54856" w:rsidRDefault="00B54856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redirige al inicio de sesión y muestra un mensaje indicando que la sesión expiró.</w:t>
      </w:r>
    </w:p>
    <w:p w14:paraId="70F45B8A" w14:textId="2BFF7C94" w:rsidR="00B54856" w:rsidRPr="00B54856" w:rsidRDefault="006040CC" w:rsidP="00502326">
      <w:pPr>
        <w:numPr>
          <w:ilvl w:val="0"/>
          <w:numId w:val="11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968ABE0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CB124CC">
          <v:rect id="_x0000_i1114" style="width:0;height:1.5pt" o:hralign="center" o:hrstd="t" o:hr="t" fillcolor="#a0a0a0" stroked="f"/>
        </w:pict>
      </w:r>
    </w:p>
    <w:p w14:paraId="6F969C32" w14:textId="4704DC65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1</w:t>
      </w:r>
      <w:r w:rsidRPr="00B54856">
        <w:rPr>
          <w:rFonts w:asciiTheme="majorHAnsi" w:hAnsiTheme="majorHAnsi" w:cstheme="majorHAnsi"/>
        </w:rPr>
        <w:t xml:space="preserve"> - Aplicación de filtro por rol (Usuario o Administrador).</w:t>
      </w:r>
    </w:p>
    <w:p w14:paraId="7FF3129C" w14:textId="77777777" w:rsidR="00B54856" w:rsidRPr="00B54856" w:rsidRDefault="00B54856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2B1DF2F8" w14:textId="77777777" w:rsidR="00B54856" w:rsidRPr="00B54856" w:rsidRDefault="00B54856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Debe existir al menos un usuario con el rol seleccionado.</w:t>
      </w:r>
    </w:p>
    <w:p w14:paraId="36FED728" w14:textId="77777777" w:rsidR="00B54856" w:rsidRPr="00B54856" w:rsidRDefault="00B54856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Rol Usuario o Administrador.</w:t>
      </w:r>
    </w:p>
    <w:p w14:paraId="6990E2CF" w14:textId="77777777" w:rsidR="00B54856" w:rsidRPr="00B54856" w:rsidRDefault="00B54856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765A11C3" w14:textId="77777777" w:rsidR="00B54856" w:rsidRPr="00B54856" w:rsidRDefault="00B54856" w:rsidP="00502326">
      <w:pPr>
        <w:numPr>
          <w:ilvl w:val="1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Seleccionar un rol en los filtros.</w:t>
      </w:r>
    </w:p>
    <w:p w14:paraId="78685BA0" w14:textId="77777777" w:rsidR="00B54856" w:rsidRPr="00B54856" w:rsidRDefault="00B54856" w:rsidP="00502326">
      <w:pPr>
        <w:numPr>
          <w:ilvl w:val="1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los resultados filtrados.</w:t>
      </w:r>
    </w:p>
    <w:p w14:paraId="568FF7A5" w14:textId="77777777" w:rsidR="00B54856" w:rsidRPr="00B54856" w:rsidRDefault="00B54856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Solo se muestran los usuarios con el rol seleccionado.</w:t>
      </w:r>
    </w:p>
    <w:p w14:paraId="6C1C4BC8" w14:textId="5670E579" w:rsidR="00B54856" w:rsidRPr="00B54856" w:rsidRDefault="006040CC" w:rsidP="00502326">
      <w:pPr>
        <w:numPr>
          <w:ilvl w:val="0"/>
          <w:numId w:val="114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4942581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2DDA650">
          <v:rect id="_x0000_i1115" style="width:0;height:1.5pt" o:hralign="center" o:hrstd="t" o:hr="t" fillcolor="#a0a0a0" stroked="f"/>
        </w:pict>
      </w:r>
    </w:p>
    <w:p w14:paraId="126F846E" w14:textId="22A63543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2</w:t>
      </w:r>
      <w:r w:rsidRPr="00B54856">
        <w:rPr>
          <w:rFonts w:asciiTheme="majorHAnsi" w:hAnsiTheme="majorHAnsi" w:cstheme="majorHAnsi"/>
        </w:rPr>
        <w:t xml:space="preserve"> - Aplicación de filtro por nombre.</w:t>
      </w:r>
    </w:p>
    <w:p w14:paraId="5B383D23" w14:textId="77777777" w:rsidR="00B54856" w:rsidRPr="00B54856" w:rsidRDefault="00B54856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178E4501" w14:textId="77777777" w:rsidR="00B54856" w:rsidRPr="00B54856" w:rsidRDefault="00B54856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Debe existir al menos un usuario cuyo nombre coincida con el filtro ingresado.</w:t>
      </w:r>
    </w:p>
    <w:p w14:paraId="47F9F04F" w14:textId="77777777" w:rsidR="00B54856" w:rsidRPr="00B54856" w:rsidRDefault="00B54856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Texto que coincida con el nombre de un usuario.</w:t>
      </w:r>
    </w:p>
    <w:p w14:paraId="5A84E256" w14:textId="77777777" w:rsidR="00B54856" w:rsidRPr="00B54856" w:rsidRDefault="00B54856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36EBDCB4" w14:textId="77777777" w:rsidR="00B54856" w:rsidRPr="00B54856" w:rsidRDefault="00B54856" w:rsidP="00502326">
      <w:pPr>
        <w:numPr>
          <w:ilvl w:val="1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Ingresar un texto en el campo de filtro por nombre.</w:t>
      </w:r>
    </w:p>
    <w:p w14:paraId="117EA89B" w14:textId="77777777" w:rsidR="00B54856" w:rsidRPr="00B54856" w:rsidRDefault="00B54856" w:rsidP="00502326">
      <w:pPr>
        <w:numPr>
          <w:ilvl w:val="1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los resultados filtrados.</w:t>
      </w:r>
    </w:p>
    <w:p w14:paraId="4316F329" w14:textId="77777777" w:rsidR="00B54856" w:rsidRPr="00B54856" w:rsidRDefault="00B54856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Solo se muestran los usuarios cuyo nombre coincide con el texto ingresado.</w:t>
      </w:r>
    </w:p>
    <w:p w14:paraId="627B5637" w14:textId="2365E8A2" w:rsidR="00B54856" w:rsidRPr="00B54856" w:rsidRDefault="006040CC" w:rsidP="00502326">
      <w:pPr>
        <w:numPr>
          <w:ilvl w:val="0"/>
          <w:numId w:val="11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30A77285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C421CCE">
          <v:rect id="_x0000_i1116" style="width:0;height:1.5pt" o:hralign="center" o:hrstd="t" o:hr="t" fillcolor="#a0a0a0" stroked="f"/>
        </w:pict>
      </w:r>
    </w:p>
    <w:p w14:paraId="22E1196E" w14:textId="346034DF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3</w:t>
      </w:r>
      <w:r w:rsidRPr="00B54856">
        <w:rPr>
          <w:rFonts w:asciiTheme="majorHAnsi" w:hAnsiTheme="majorHAnsi" w:cstheme="majorHAnsi"/>
        </w:rPr>
        <w:t xml:space="preserve"> - Aplicación de filtro por rango de fechas.</w:t>
      </w:r>
    </w:p>
    <w:p w14:paraId="309964E2" w14:textId="77777777" w:rsidR="00B54856" w:rsidRPr="00B54856" w:rsidRDefault="00B54856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07BFF65D" w14:textId="77777777" w:rsidR="00B54856" w:rsidRPr="00B54856" w:rsidRDefault="00B54856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Debe existir al menos un usuario creado dentro del rango de fechas seleccionado.</w:t>
      </w:r>
    </w:p>
    <w:p w14:paraId="6A5B1377" w14:textId="77777777" w:rsidR="00B54856" w:rsidRPr="00B54856" w:rsidRDefault="00B54856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Rango de fechas válido.</w:t>
      </w:r>
    </w:p>
    <w:p w14:paraId="4306B996" w14:textId="77777777" w:rsidR="00B54856" w:rsidRPr="00B54856" w:rsidRDefault="00B54856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740A84E8" w14:textId="77777777" w:rsidR="00B54856" w:rsidRPr="00B54856" w:rsidRDefault="00B54856" w:rsidP="00502326">
      <w:pPr>
        <w:numPr>
          <w:ilvl w:val="1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Seleccionar un rango de fechas en los filtros.</w:t>
      </w:r>
    </w:p>
    <w:p w14:paraId="5299BB2E" w14:textId="77777777" w:rsidR="00B54856" w:rsidRPr="00B54856" w:rsidRDefault="00B54856" w:rsidP="00502326">
      <w:pPr>
        <w:numPr>
          <w:ilvl w:val="1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'Buscar'.</w:t>
      </w:r>
    </w:p>
    <w:p w14:paraId="6EAEBA23" w14:textId="77777777" w:rsidR="00B54856" w:rsidRPr="00B54856" w:rsidRDefault="00B54856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Solo se muestran los usuarios creados dentro del rango de fechas seleccionado.</w:t>
      </w:r>
    </w:p>
    <w:p w14:paraId="4027B62B" w14:textId="184D8FE2" w:rsidR="00B54856" w:rsidRPr="00B54856" w:rsidRDefault="006040CC" w:rsidP="00502326">
      <w:pPr>
        <w:numPr>
          <w:ilvl w:val="0"/>
          <w:numId w:val="116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E84675D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F58118F">
          <v:rect id="_x0000_i1117" style="width:0;height:1.5pt" o:hralign="center" o:hrstd="t" o:hr="t" fillcolor="#a0a0a0" stroked="f"/>
        </w:pict>
      </w:r>
    </w:p>
    <w:p w14:paraId="487E2929" w14:textId="0175087D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4</w:t>
      </w:r>
      <w:r w:rsidRPr="00B54856">
        <w:rPr>
          <w:rFonts w:asciiTheme="majorHAnsi" w:hAnsiTheme="majorHAnsi" w:cstheme="majorHAnsi"/>
        </w:rPr>
        <w:t xml:space="preserve"> - Validación de fecha fin no mayor a la fecha actual en el filtro.</w:t>
      </w:r>
    </w:p>
    <w:p w14:paraId="2AFDE396" w14:textId="77777777" w:rsidR="00B54856" w:rsidRPr="00B54856" w:rsidRDefault="00B54856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6910B53A" w14:textId="77777777" w:rsidR="00B54856" w:rsidRPr="00B54856" w:rsidRDefault="00B54856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ingresar un rango de fechas en los filtros.</w:t>
      </w:r>
    </w:p>
    <w:p w14:paraId="410553B4" w14:textId="77777777" w:rsidR="00B54856" w:rsidRPr="00B54856" w:rsidRDefault="00B54856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Fecha fin mayor a la fecha actual.</w:t>
      </w:r>
    </w:p>
    <w:p w14:paraId="0468EDDF" w14:textId="77777777" w:rsidR="00B54856" w:rsidRPr="00B54856" w:rsidRDefault="00B54856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487A3072" w14:textId="77777777" w:rsidR="00B54856" w:rsidRPr="00B54856" w:rsidRDefault="00B54856" w:rsidP="00502326">
      <w:pPr>
        <w:numPr>
          <w:ilvl w:val="1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Ingresar una fecha fin mayor a la fecha actual.</w:t>
      </w:r>
    </w:p>
    <w:p w14:paraId="12A1543E" w14:textId="77777777" w:rsidR="00B54856" w:rsidRPr="00B54856" w:rsidRDefault="00B54856" w:rsidP="00502326">
      <w:pPr>
        <w:numPr>
          <w:ilvl w:val="1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'Buscar'.</w:t>
      </w:r>
    </w:p>
    <w:p w14:paraId="5229854C" w14:textId="77777777" w:rsidR="00B54856" w:rsidRPr="00B54856" w:rsidRDefault="00B54856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muestra un mensaje de error indicando que la fecha fin no puede ser mayor a la actual.</w:t>
      </w:r>
    </w:p>
    <w:p w14:paraId="1DEB85FC" w14:textId="6E34061D" w:rsidR="00B54856" w:rsidRPr="00B54856" w:rsidRDefault="006040CC" w:rsidP="00502326">
      <w:pPr>
        <w:numPr>
          <w:ilvl w:val="0"/>
          <w:numId w:val="117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6F7FD20F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0A66534">
          <v:rect id="_x0000_i1118" style="width:0;height:1.5pt" o:hralign="center" o:hrstd="t" o:hr="t" fillcolor="#a0a0a0" stroked="f"/>
        </w:pict>
      </w:r>
    </w:p>
    <w:p w14:paraId="15AA8E86" w14:textId="701A5620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9</w:t>
      </w:r>
      <w:r w:rsidR="00834077">
        <w:rPr>
          <w:rFonts w:asciiTheme="majorHAnsi" w:hAnsiTheme="majorHAnsi" w:cstheme="majorHAnsi"/>
        </w:rPr>
        <w:t>5</w:t>
      </w:r>
      <w:r w:rsidRPr="00B54856">
        <w:rPr>
          <w:rFonts w:asciiTheme="majorHAnsi" w:hAnsiTheme="majorHAnsi" w:cstheme="majorHAnsi"/>
        </w:rPr>
        <w:t xml:space="preserve"> - Validación de rango de fechas correcto (fecha inicio menor o igual a fecha fin).</w:t>
      </w:r>
    </w:p>
    <w:p w14:paraId="4B2A74EF" w14:textId="77777777" w:rsidR="00B54856" w:rsidRPr="00B54856" w:rsidRDefault="00B54856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36D4CEE4" w14:textId="77777777" w:rsidR="00B54856" w:rsidRPr="00B54856" w:rsidRDefault="00B54856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ingresar un rango de fechas en los filtros.</w:t>
      </w:r>
    </w:p>
    <w:p w14:paraId="1D11C10B" w14:textId="77777777" w:rsidR="00B54856" w:rsidRPr="00B54856" w:rsidRDefault="00B54856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Fecha inicio mayor a la fecha fin.</w:t>
      </w:r>
    </w:p>
    <w:p w14:paraId="4D279006" w14:textId="77777777" w:rsidR="00B54856" w:rsidRPr="00B54856" w:rsidRDefault="00B54856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01CD0588" w14:textId="77777777" w:rsidR="00B54856" w:rsidRPr="00B54856" w:rsidRDefault="00B54856" w:rsidP="00502326">
      <w:pPr>
        <w:numPr>
          <w:ilvl w:val="1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Ingresar una fecha inicio mayor a la fecha fin.</w:t>
      </w:r>
    </w:p>
    <w:p w14:paraId="3159F398" w14:textId="77777777" w:rsidR="00B54856" w:rsidRPr="00B54856" w:rsidRDefault="00B54856" w:rsidP="00502326">
      <w:pPr>
        <w:numPr>
          <w:ilvl w:val="1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'Buscar'.</w:t>
      </w:r>
    </w:p>
    <w:p w14:paraId="62E2E91B" w14:textId="77777777" w:rsidR="00B54856" w:rsidRPr="00B54856" w:rsidRDefault="00B54856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sistema muestra un mensaje de error indicando que la fecha inicio debe ser menor o igual a la fecha fin.</w:t>
      </w:r>
    </w:p>
    <w:p w14:paraId="3615AE50" w14:textId="6C5F9752" w:rsidR="00B54856" w:rsidRPr="00B54856" w:rsidRDefault="006040CC" w:rsidP="00502326">
      <w:pPr>
        <w:numPr>
          <w:ilvl w:val="0"/>
          <w:numId w:val="118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8CD166A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A8555F4">
          <v:rect id="_x0000_i1119" style="width:0;height:1.5pt" o:hralign="center" o:hrstd="t" o:hr="t" fillcolor="#a0a0a0" stroked="f"/>
        </w:pict>
      </w:r>
    </w:p>
    <w:p w14:paraId="6EE1DB2A" w14:textId="0C355D1C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834077">
        <w:rPr>
          <w:rFonts w:asciiTheme="majorHAnsi" w:hAnsiTheme="majorHAnsi" w:cstheme="majorHAnsi"/>
        </w:rPr>
        <w:t>96</w:t>
      </w:r>
      <w:r w:rsidRPr="00B54856">
        <w:rPr>
          <w:rFonts w:asciiTheme="majorHAnsi" w:hAnsiTheme="majorHAnsi" w:cstheme="majorHAnsi"/>
        </w:rPr>
        <w:t xml:space="preserve"> - Limpieza de filtros de búsqueda.</w:t>
      </w:r>
    </w:p>
    <w:p w14:paraId="69A1C16F" w14:textId="77777777" w:rsidR="00B54856" w:rsidRPr="00B54856" w:rsidRDefault="00B54856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7D869DCE" w14:textId="77777777" w:rsidR="00B54856" w:rsidRPr="00B54856" w:rsidRDefault="00B54856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Debe haber filtros activos (rol, nombre o fechas).</w:t>
      </w:r>
    </w:p>
    <w:p w14:paraId="3060E9EA" w14:textId="77777777" w:rsidR="00B54856" w:rsidRPr="00B54856" w:rsidRDefault="00B54856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lastRenderedPageBreak/>
        <w:t>Datos de pruebas:</w:t>
      </w:r>
      <w:r w:rsidRPr="00B54856">
        <w:rPr>
          <w:rFonts w:asciiTheme="majorHAnsi" w:hAnsiTheme="majorHAnsi" w:cstheme="majorHAnsi"/>
        </w:rPr>
        <w:t xml:space="preserve"> Filtros activos.</w:t>
      </w:r>
    </w:p>
    <w:p w14:paraId="10FA7613" w14:textId="77777777" w:rsidR="00B54856" w:rsidRPr="00B54856" w:rsidRDefault="00B54856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739075FD" w14:textId="77777777" w:rsidR="00B54856" w:rsidRPr="00B54856" w:rsidRDefault="00B54856" w:rsidP="00502326">
      <w:pPr>
        <w:numPr>
          <w:ilvl w:val="1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'Limpiar Filtros'.</w:t>
      </w:r>
    </w:p>
    <w:p w14:paraId="080B68DE" w14:textId="77777777" w:rsidR="00B54856" w:rsidRPr="00B54856" w:rsidRDefault="00B54856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Todos los filtros se limpian y se muestran todos los usuarios disponibles.</w:t>
      </w:r>
    </w:p>
    <w:p w14:paraId="38C2CD2A" w14:textId="0274077B" w:rsidR="00B54856" w:rsidRPr="00B54856" w:rsidRDefault="006040CC" w:rsidP="00502326">
      <w:pPr>
        <w:numPr>
          <w:ilvl w:val="0"/>
          <w:numId w:val="11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1A5DD607" w14:textId="364DE2FE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834077">
        <w:rPr>
          <w:rFonts w:asciiTheme="majorHAnsi" w:hAnsiTheme="majorHAnsi" w:cstheme="majorHAnsi"/>
        </w:rPr>
        <w:t>97</w:t>
      </w:r>
      <w:r w:rsidRPr="00B54856">
        <w:rPr>
          <w:rFonts w:asciiTheme="majorHAnsi" w:hAnsiTheme="majorHAnsi" w:cstheme="majorHAnsi"/>
        </w:rPr>
        <w:t xml:space="preserve"> - Eliminación lógica de un usuario (desactivación).</w:t>
      </w:r>
    </w:p>
    <w:p w14:paraId="1CE89BFE" w14:textId="77777777" w:rsidR="00B54856" w:rsidRPr="00B54856" w:rsidRDefault="00B54856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22B523C3" w14:textId="77777777" w:rsidR="00B54856" w:rsidRPr="00B54856" w:rsidRDefault="00B54856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a eliminar debe estar activo.</w:t>
      </w:r>
    </w:p>
    <w:p w14:paraId="1A29A411" w14:textId="77777777" w:rsidR="00B54856" w:rsidRPr="00B54856" w:rsidRDefault="00B54856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ID de un usuario activo.</w:t>
      </w:r>
    </w:p>
    <w:p w14:paraId="4A87EACE" w14:textId="77777777" w:rsidR="00B54856" w:rsidRPr="00B54856" w:rsidRDefault="00B54856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5B47B760" w14:textId="77777777" w:rsidR="00B54856" w:rsidRPr="00B54856" w:rsidRDefault="00B54856" w:rsidP="00502326">
      <w:pPr>
        <w:numPr>
          <w:ilvl w:val="1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'Eliminar' junto al usuario activo.</w:t>
      </w:r>
    </w:p>
    <w:p w14:paraId="6952D635" w14:textId="77777777" w:rsidR="00B54856" w:rsidRPr="00B54856" w:rsidRDefault="00B54856" w:rsidP="00502326">
      <w:pPr>
        <w:numPr>
          <w:ilvl w:val="1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Confirmar la acción en el diálogo de confirmación.</w:t>
      </w:r>
    </w:p>
    <w:p w14:paraId="29F0A485" w14:textId="77777777" w:rsidR="00B54856" w:rsidRPr="00B54856" w:rsidRDefault="00B54856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usuario es desactivado y ya no aparece como activo en la tabla.</w:t>
      </w:r>
    </w:p>
    <w:p w14:paraId="0FE44010" w14:textId="647366E7" w:rsidR="00B54856" w:rsidRPr="00B54856" w:rsidRDefault="006040CC" w:rsidP="00502326">
      <w:pPr>
        <w:numPr>
          <w:ilvl w:val="0"/>
          <w:numId w:val="12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427A4CB3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D4ADAF6">
          <v:rect id="_x0000_i1120" style="width:0;height:1.5pt" o:hralign="center" o:hrstd="t" o:hr="t" fillcolor="#a0a0a0" stroked="f"/>
        </w:pict>
      </w:r>
    </w:p>
    <w:p w14:paraId="68DD5347" w14:textId="10AA6BB3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834077">
        <w:rPr>
          <w:rFonts w:asciiTheme="majorHAnsi" w:hAnsiTheme="majorHAnsi" w:cstheme="majorHAnsi"/>
        </w:rPr>
        <w:t>98</w:t>
      </w:r>
      <w:r w:rsidRPr="00B54856">
        <w:rPr>
          <w:rFonts w:asciiTheme="majorHAnsi" w:hAnsiTheme="majorHAnsi" w:cstheme="majorHAnsi"/>
        </w:rPr>
        <w:t xml:space="preserve"> - Reactivación de un usuario desactivado.</w:t>
      </w:r>
    </w:p>
    <w:p w14:paraId="0DD0CC59" w14:textId="77777777" w:rsidR="00B54856" w:rsidRPr="00B54856" w:rsidRDefault="00B54856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1E3C27FC" w14:textId="77777777" w:rsidR="00B54856" w:rsidRPr="00B54856" w:rsidRDefault="00B54856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a reactivar debe estar desactivado.</w:t>
      </w:r>
    </w:p>
    <w:p w14:paraId="04D6A420" w14:textId="77777777" w:rsidR="00B54856" w:rsidRPr="00B54856" w:rsidRDefault="00B54856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ID de un usuario desactivado.</w:t>
      </w:r>
    </w:p>
    <w:p w14:paraId="39630E3B" w14:textId="77777777" w:rsidR="00B54856" w:rsidRPr="00B54856" w:rsidRDefault="00B54856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2825C686" w14:textId="77777777" w:rsidR="00B54856" w:rsidRPr="00B54856" w:rsidRDefault="00B54856" w:rsidP="00502326">
      <w:pPr>
        <w:numPr>
          <w:ilvl w:val="1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Hacer clic en el botón 'Reactivar' junto al usuario desactivado.</w:t>
      </w:r>
    </w:p>
    <w:p w14:paraId="4C3DDB65" w14:textId="77777777" w:rsidR="00B54856" w:rsidRPr="00B54856" w:rsidRDefault="00B54856" w:rsidP="00502326">
      <w:pPr>
        <w:numPr>
          <w:ilvl w:val="1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lastRenderedPageBreak/>
        <w:t>Confirmar la acción en el diálogo de confirmación.</w:t>
      </w:r>
    </w:p>
    <w:p w14:paraId="7C168DED" w14:textId="77777777" w:rsidR="00B54856" w:rsidRPr="00B54856" w:rsidRDefault="00B54856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El usuario es reactivado y aparece como activo en la tabla.</w:t>
      </w:r>
    </w:p>
    <w:p w14:paraId="084FADF2" w14:textId="343A1B49" w:rsidR="00B54856" w:rsidRPr="00B54856" w:rsidRDefault="006040CC" w:rsidP="00502326">
      <w:pPr>
        <w:numPr>
          <w:ilvl w:val="0"/>
          <w:numId w:val="12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73D0BF4E" w14:textId="77777777" w:rsidR="00B54856" w:rsidRPr="00B54856" w:rsidRDefault="00000000" w:rsidP="00502326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BBF0633">
          <v:rect id="_x0000_i1121" style="width:0;height:1.5pt" o:hralign="center" o:hrstd="t" o:hr="t" fillcolor="#a0a0a0" stroked="f"/>
        </w:pict>
      </w:r>
    </w:p>
    <w:p w14:paraId="2A47FB7D" w14:textId="61DCC2D0" w:rsidR="00B54856" w:rsidRPr="00B54856" w:rsidRDefault="00B54856" w:rsidP="00502326">
      <w:p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ID:</w:t>
      </w:r>
      <w:r w:rsidRPr="00B54856">
        <w:rPr>
          <w:rFonts w:asciiTheme="majorHAnsi" w:hAnsiTheme="majorHAnsi" w:cstheme="majorHAnsi"/>
        </w:rPr>
        <w:t xml:space="preserve"> </w:t>
      </w:r>
      <w:r w:rsidR="00834077">
        <w:rPr>
          <w:rFonts w:asciiTheme="majorHAnsi" w:hAnsiTheme="majorHAnsi" w:cstheme="majorHAnsi"/>
        </w:rPr>
        <w:t>99</w:t>
      </w:r>
      <w:r w:rsidRPr="00B54856">
        <w:rPr>
          <w:rFonts w:asciiTheme="majorHAnsi" w:hAnsiTheme="majorHAnsi" w:cstheme="majorHAnsi"/>
        </w:rPr>
        <w:t xml:space="preserve"> - Visualización responsiva de columnas según el ancho de la ventana.</w:t>
      </w:r>
    </w:p>
    <w:p w14:paraId="2687B078" w14:textId="77777777" w:rsidR="00B54856" w:rsidRPr="00B54856" w:rsidRDefault="00B54856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Módulo:</w:t>
      </w:r>
      <w:r w:rsidRPr="00B54856">
        <w:rPr>
          <w:rFonts w:asciiTheme="majorHAnsi" w:hAnsiTheme="majorHAnsi" w:cstheme="majorHAnsi"/>
        </w:rPr>
        <w:t xml:space="preserve"> Administración de Usuarios</w:t>
      </w:r>
    </w:p>
    <w:p w14:paraId="3E89BF10" w14:textId="77777777" w:rsidR="00B54856" w:rsidRPr="00B54856" w:rsidRDefault="00B54856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Precondiciones:</w:t>
      </w:r>
      <w:r w:rsidRPr="00B54856">
        <w:rPr>
          <w:rFonts w:asciiTheme="majorHAnsi" w:hAnsiTheme="majorHAnsi" w:cstheme="majorHAnsi"/>
        </w:rPr>
        <w:t xml:space="preserve"> El usuario debe cambiar el tamaño de la ventana del navegador.</w:t>
      </w:r>
    </w:p>
    <w:p w14:paraId="4573AFFD" w14:textId="77777777" w:rsidR="00B54856" w:rsidRPr="00B54856" w:rsidRDefault="00B54856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Datos de pruebas:</w:t>
      </w:r>
      <w:r w:rsidRPr="00B54856">
        <w:rPr>
          <w:rFonts w:asciiTheme="majorHAnsi" w:hAnsiTheme="majorHAnsi" w:cstheme="majorHAnsi"/>
        </w:rPr>
        <w:t xml:space="preserve"> Redimensionar la ventana a varios anchos (pequeño, mediano, grande).</w:t>
      </w:r>
    </w:p>
    <w:p w14:paraId="02335B53" w14:textId="77777777" w:rsidR="00B54856" w:rsidRPr="00B54856" w:rsidRDefault="00B54856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Pasos:</w:t>
      </w:r>
    </w:p>
    <w:p w14:paraId="07432D89" w14:textId="6B0AC1EE" w:rsidR="00B54856" w:rsidRPr="00B54856" w:rsidRDefault="00B54856" w:rsidP="00502326">
      <w:pPr>
        <w:numPr>
          <w:ilvl w:val="1"/>
          <w:numId w:val="122"/>
        </w:numPr>
        <w:spacing w:line="360" w:lineRule="auto"/>
        <w:ind w:left="2160" w:hanging="1080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Cambiar el tamaño de la ventana del navegador.</w:t>
      </w:r>
    </w:p>
    <w:p w14:paraId="3736A4F5" w14:textId="77777777" w:rsidR="00B54856" w:rsidRPr="00B54856" w:rsidRDefault="00B54856" w:rsidP="00502326">
      <w:pPr>
        <w:numPr>
          <w:ilvl w:val="1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</w:rPr>
        <w:t>Observar las columnas visibles en la tabla.</w:t>
      </w:r>
    </w:p>
    <w:p w14:paraId="466320B6" w14:textId="77777777" w:rsidR="00B54856" w:rsidRPr="00B54856" w:rsidRDefault="00B54856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 w:rsidRPr="00B54856">
        <w:rPr>
          <w:rFonts w:asciiTheme="majorHAnsi" w:hAnsiTheme="majorHAnsi" w:cstheme="majorHAnsi"/>
          <w:b/>
          <w:bCs/>
        </w:rPr>
        <w:t>Resultado esperado:</w:t>
      </w:r>
      <w:r w:rsidRPr="00B54856">
        <w:rPr>
          <w:rFonts w:asciiTheme="majorHAnsi" w:hAnsiTheme="majorHAnsi" w:cstheme="majorHAnsi"/>
        </w:rPr>
        <w:t xml:space="preserve"> La cantidad de columnas visibles se ajusta dinámicamente según el tamaño de la ventana.</w:t>
      </w:r>
    </w:p>
    <w:p w14:paraId="63EACF3D" w14:textId="046F10F2" w:rsidR="00B54856" w:rsidRPr="00B54856" w:rsidRDefault="006040CC" w:rsidP="00502326">
      <w:pPr>
        <w:numPr>
          <w:ilvl w:val="0"/>
          <w:numId w:val="12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Estado: Pasó</w:t>
      </w:r>
    </w:p>
    <w:p w14:paraId="20494539" w14:textId="77777777" w:rsidR="00981FD7" w:rsidRPr="00CE2F76" w:rsidRDefault="00981FD7" w:rsidP="00502326">
      <w:pPr>
        <w:spacing w:line="360" w:lineRule="auto"/>
        <w:rPr>
          <w:rFonts w:asciiTheme="majorHAnsi" w:hAnsiTheme="majorHAnsi" w:cstheme="majorHAnsi"/>
        </w:rPr>
      </w:pPr>
    </w:p>
    <w:p w14:paraId="39DEB953" w14:textId="467FA50E" w:rsidR="001D4D4A" w:rsidRPr="00502326" w:rsidRDefault="001D4D4A" w:rsidP="00502326">
      <w:pPr>
        <w:pStyle w:val="Ttulo1"/>
        <w:spacing w:line="360" w:lineRule="auto"/>
        <w:rPr>
          <w:rFonts w:cstheme="majorHAnsi"/>
          <w:sz w:val="32"/>
          <w:szCs w:val="32"/>
        </w:rPr>
      </w:pPr>
      <w:bookmarkStart w:id="9" w:name="_Toc184312391"/>
      <w:r w:rsidRPr="00502326">
        <w:rPr>
          <w:rFonts w:cstheme="majorHAnsi"/>
          <w:sz w:val="32"/>
          <w:szCs w:val="32"/>
        </w:rPr>
        <w:t>Resultados</w:t>
      </w:r>
      <w:bookmarkEnd w:id="9"/>
    </w:p>
    <w:p w14:paraId="072EEB36" w14:textId="07FAC185" w:rsidR="001D4D4A" w:rsidRPr="001D4D4A" w:rsidRDefault="001D4D4A" w:rsidP="00502326">
      <w:pPr>
        <w:spacing w:line="360" w:lineRule="auto"/>
        <w:rPr>
          <w:rFonts w:asciiTheme="majorHAnsi" w:hAnsiTheme="majorHAnsi" w:cstheme="majorHAnsi"/>
        </w:rPr>
      </w:pPr>
      <w:r w:rsidRPr="001D4D4A">
        <w:rPr>
          <w:rFonts w:asciiTheme="majorHAnsi" w:hAnsiTheme="majorHAnsi" w:cstheme="majorHAnsi"/>
        </w:rPr>
        <w:t>Se llevaron a cabo un total de 99 pruebas funcionales para validar el correcto funcionamiento de la aplicación. De estas pruebas:</w:t>
      </w:r>
    </w:p>
    <w:p w14:paraId="2E023542" w14:textId="77777777" w:rsidR="001D4D4A" w:rsidRPr="00FE3EB7" w:rsidRDefault="001D4D4A" w:rsidP="00502326">
      <w:pPr>
        <w:pStyle w:val="Prrafodelista"/>
        <w:numPr>
          <w:ilvl w:val="0"/>
          <w:numId w:val="141"/>
        </w:numPr>
        <w:tabs>
          <w:tab w:val="num" w:pos="720"/>
        </w:tabs>
        <w:spacing w:line="360" w:lineRule="auto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>94 pruebas fueron exitosas, cumpliendo con los criterios de aceptación establecidos.</w:t>
      </w:r>
    </w:p>
    <w:p w14:paraId="25C1F91F" w14:textId="77777777" w:rsidR="001D4D4A" w:rsidRPr="00FE3EB7" w:rsidRDefault="001D4D4A" w:rsidP="00502326">
      <w:pPr>
        <w:pStyle w:val="Prrafodelista"/>
        <w:numPr>
          <w:ilvl w:val="0"/>
          <w:numId w:val="141"/>
        </w:numPr>
        <w:tabs>
          <w:tab w:val="num" w:pos="720"/>
        </w:tabs>
        <w:spacing w:line="360" w:lineRule="auto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>5 pruebas no pasaron, representando un 5.05% de fallas. Estas se distribuyen de la siguiente manera:</w:t>
      </w:r>
    </w:p>
    <w:p w14:paraId="1D7EF36E" w14:textId="77777777" w:rsidR="001D4D4A" w:rsidRPr="00FE3EB7" w:rsidRDefault="001D4D4A" w:rsidP="00502326">
      <w:pPr>
        <w:pStyle w:val="Prrafodelista"/>
        <w:numPr>
          <w:ilvl w:val="1"/>
          <w:numId w:val="141"/>
        </w:numPr>
        <w:tabs>
          <w:tab w:val="num" w:pos="1440"/>
        </w:tabs>
        <w:spacing w:line="360" w:lineRule="auto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lastRenderedPageBreak/>
        <w:t>4 pruebas de severidad baja, relacionadas con aspectos no críticos que no afectan directamente el uso o la funcionalidad principal de la aplicación.</w:t>
      </w:r>
    </w:p>
    <w:p w14:paraId="2A4D7C48" w14:textId="093075DE" w:rsidR="001D4D4A" w:rsidRPr="00FE3EB7" w:rsidRDefault="001D4D4A" w:rsidP="00502326">
      <w:pPr>
        <w:pStyle w:val="Prrafodelista"/>
        <w:numPr>
          <w:ilvl w:val="1"/>
          <w:numId w:val="141"/>
        </w:numPr>
        <w:tabs>
          <w:tab w:val="num" w:pos="1440"/>
        </w:tabs>
        <w:spacing w:line="360" w:lineRule="auto"/>
        <w:rPr>
          <w:rFonts w:asciiTheme="majorHAnsi" w:hAnsiTheme="majorHAnsi" w:cstheme="majorHAnsi"/>
        </w:rPr>
      </w:pPr>
      <w:r w:rsidRPr="00FE3EB7">
        <w:rPr>
          <w:rFonts w:asciiTheme="majorHAnsi" w:hAnsiTheme="majorHAnsi" w:cstheme="majorHAnsi"/>
        </w:rPr>
        <w:t>1 prueba de severidad media, vinculada a</w:t>
      </w:r>
      <w:r w:rsidR="00FE3EB7">
        <w:rPr>
          <w:rFonts w:asciiTheme="majorHAnsi" w:hAnsiTheme="majorHAnsi" w:cstheme="majorHAnsi"/>
        </w:rPr>
        <w:t>l</w:t>
      </w:r>
      <w:r w:rsidRPr="00FE3EB7">
        <w:rPr>
          <w:rFonts w:asciiTheme="majorHAnsi" w:hAnsiTheme="majorHAnsi" w:cstheme="majorHAnsi"/>
        </w:rPr>
        <w:t xml:space="preserve"> componente</w:t>
      </w:r>
      <w:r w:rsidR="00FE3EB7">
        <w:rPr>
          <w:rFonts w:asciiTheme="majorHAnsi" w:hAnsiTheme="majorHAnsi" w:cstheme="majorHAnsi"/>
        </w:rPr>
        <w:t xml:space="preserve"> Formulario de Síntomas</w:t>
      </w:r>
      <w:r w:rsidRPr="00FE3EB7">
        <w:rPr>
          <w:rFonts w:asciiTheme="majorHAnsi" w:hAnsiTheme="majorHAnsi" w:cstheme="majorHAnsi"/>
        </w:rPr>
        <w:t xml:space="preserve"> cuyo impacto </w:t>
      </w:r>
      <w:r w:rsidR="00FE3EB7">
        <w:rPr>
          <w:rFonts w:asciiTheme="majorHAnsi" w:hAnsiTheme="majorHAnsi" w:cstheme="majorHAnsi"/>
        </w:rPr>
        <w:t>no es grave</w:t>
      </w:r>
      <w:r w:rsidRPr="00FE3EB7">
        <w:rPr>
          <w:rFonts w:asciiTheme="majorHAnsi" w:hAnsiTheme="majorHAnsi" w:cstheme="majorHAnsi"/>
        </w:rPr>
        <w:t>, pero que requiere atención para garantizar la experiencia del usuario.</w:t>
      </w:r>
    </w:p>
    <w:p w14:paraId="64586868" w14:textId="77777777" w:rsidR="001D4D4A" w:rsidRPr="001D4D4A" w:rsidRDefault="001D4D4A" w:rsidP="00502326">
      <w:pPr>
        <w:spacing w:line="360" w:lineRule="auto"/>
        <w:rPr>
          <w:lang w:val="es-CL"/>
        </w:rPr>
      </w:pPr>
    </w:p>
    <w:p w14:paraId="2F6E26EA" w14:textId="49B3FFB6" w:rsidR="00446126" w:rsidRPr="00502326" w:rsidRDefault="00FE3EB7" w:rsidP="00502326">
      <w:pPr>
        <w:pStyle w:val="Ttulo1"/>
        <w:spacing w:line="360" w:lineRule="auto"/>
        <w:rPr>
          <w:rFonts w:cstheme="majorHAnsi"/>
          <w:sz w:val="32"/>
          <w:szCs w:val="32"/>
        </w:rPr>
      </w:pPr>
      <w:bookmarkStart w:id="10" w:name="_Toc184312392"/>
      <w:r w:rsidRPr="00502326">
        <w:rPr>
          <w:rFonts w:cstheme="majorHAnsi"/>
          <w:sz w:val="32"/>
          <w:szCs w:val="32"/>
        </w:rPr>
        <w:t>Conclusión</w:t>
      </w:r>
      <w:bookmarkEnd w:id="10"/>
    </w:p>
    <w:p w14:paraId="0E51AD28" w14:textId="77777777" w:rsidR="00FE3EB7" w:rsidRPr="00FE3EB7" w:rsidRDefault="00FE3EB7" w:rsidP="00502326">
      <w:pPr>
        <w:spacing w:line="360" w:lineRule="auto"/>
        <w:rPr>
          <w:rFonts w:asciiTheme="majorHAnsi" w:hAnsiTheme="majorHAnsi" w:cstheme="majorHAnsi"/>
          <w:lang w:val="es-CL"/>
        </w:rPr>
      </w:pPr>
      <w:r w:rsidRPr="00FE3EB7">
        <w:rPr>
          <w:rFonts w:asciiTheme="majorHAnsi" w:hAnsiTheme="majorHAnsi" w:cstheme="majorHAnsi"/>
          <w:lang w:val="es-CL"/>
        </w:rPr>
        <w:t xml:space="preserve">El resultado general de las pruebas refleja un alto nivel de cumplimiento con los objetivos funcionales del sistema, ya que el </w:t>
      </w:r>
      <w:r w:rsidRPr="00FE3EB7">
        <w:rPr>
          <w:rFonts w:asciiTheme="majorHAnsi" w:hAnsiTheme="majorHAnsi" w:cstheme="majorHAnsi"/>
          <w:b/>
          <w:bCs/>
          <w:lang w:val="es-CL"/>
        </w:rPr>
        <w:t>94.95%</w:t>
      </w:r>
      <w:r w:rsidRPr="00FE3EB7">
        <w:rPr>
          <w:rFonts w:asciiTheme="majorHAnsi" w:hAnsiTheme="majorHAnsi" w:cstheme="majorHAnsi"/>
          <w:lang w:val="es-CL"/>
        </w:rPr>
        <w:t xml:space="preserve"> de las pruebas fueron exitosas. Las fallas identificadas no comprometen la funcionalidad central de la aplicación y están categorizadas para priorizar su resolución:</w:t>
      </w:r>
    </w:p>
    <w:p w14:paraId="6E6C9292" w14:textId="77777777" w:rsidR="00FE3EB7" w:rsidRPr="00FE3EB7" w:rsidRDefault="00FE3EB7" w:rsidP="00502326">
      <w:pPr>
        <w:numPr>
          <w:ilvl w:val="0"/>
          <w:numId w:val="142"/>
        </w:numPr>
        <w:spacing w:line="360" w:lineRule="auto"/>
        <w:rPr>
          <w:rFonts w:asciiTheme="majorHAnsi" w:hAnsiTheme="majorHAnsi" w:cstheme="majorHAnsi"/>
          <w:lang w:val="es-CL"/>
        </w:rPr>
      </w:pPr>
      <w:r w:rsidRPr="00FE3EB7">
        <w:rPr>
          <w:rFonts w:asciiTheme="majorHAnsi" w:hAnsiTheme="majorHAnsi" w:cstheme="majorHAnsi"/>
          <w:b/>
          <w:bCs/>
          <w:lang w:val="es-CL"/>
        </w:rPr>
        <w:t>Pruebas de severidad baja</w:t>
      </w:r>
      <w:r w:rsidRPr="00FE3EB7">
        <w:rPr>
          <w:rFonts w:asciiTheme="majorHAnsi" w:hAnsiTheme="majorHAnsi" w:cstheme="majorHAnsi"/>
          <w:lang w:val="es-CL"/>
        </w:rPr>
        <w:t>: Se sugiere abordar estas fallas como parte de las próximas iteraciones para mantener un alto estándar de calidad.</w:t>
      </w:r>
    </w:p>
    <w:p w14:paraId="563FF056" w14:textId="77777777" w:rsidR="00FE3EB7" w:rsidRPr="00FE3EB7" w:rsidRDefault="00FE3EB7" w:rsidP="00502326">
      <w:pPr>
        <w:numPr>
          <w:ilvl w:val="0"/>
          <w:numId w:val="142"/>
        </w:numPr>
        <w:spacing w:line="360" w:lineRule="auto"/>
        <w:rPr>
          <w:rFonts w:asciiTheme="majorHAnsi" w:hAnsiTheme="majorHAnsi" w:cstheme="majorHAnsi"/>
          <w:lang w:val="es-CL"/>
        </w:rPr>
      </w:pPr>
      <w:r w:rsidRPr="00FE3EB7">
        <w:rPr>
          <w:rFonts w:asciiTheme="majorHAnsi" w:hAnsiTheme="majorHAnsi" w:cstheme="majorHAnsi"/>
          <w:b/>
          <w:bCs/>
          <w:lang w:val="es-CL"/>
        </w:rPr>
        <w:t>Prueba de severidad media</w:t>
      </w:r>
      <w:r w:rsidRPr="00FE3EB7">
        <w:rPr>
          <w:rFonts w:asciiTheme="majorHAnsi" w:hAnsiTheme="majorHAnsi" w:cstheme="majorHAnsi"/>
          <w:lang w:val="es-CL"/>
        </w:rPr>
        <w:t>: Es recomendable priorizar su resolución para mitigar cualquier posible impacto en la experiencia del usuario o en la funcionalidad esperada.</w:t>
      </w:r>
    </w:p>
    <w:p w14:paraId="6DF3F279" w14:textId="36FCA563" w:rsidR="00FE3EB7" w:rsidRPr="00FE3EB7" w:rsidRDefault="00FE3EB7" w:rsidP="00502326">
      <w:pPr>
        <w:spacing w:line="360" w:lineRule="auto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>El</w:t>
      </w:r>
      <w:r w:rsidRPr="00FE3EB7">
        <w:rPr>
          <w:rFonts w:asciiTheme="majorHAnsi" w:hAnsiTheme="majorHAnsi" w:cstheme="majorHAnsi"/>
          <w:lang w:val="es-CL"/>
        </w:rPr>
        <w:t xml:space="preserve"> sistema está en condiciones de seguir adelante con </w:t>
      </w:r>
      <w:r>
        <w:rPr>
          <w:rFonts w:asciiTheme="majorHAnsi" w:hAnsiTheme="majorHAnsi" w:cstheme="majorHAnsi"/>
          <w:lang w:val="es-CL"/>
        </w:rPr>
        <w:t>el</w:t>
      </w:r>
      <w:r w:rsidRPr="00FE3EB7">
        <w:rPr>
          <w:rFonts w:asciiTheme="majorHAnsi" w:hAnsiTheme="majorHAnsi" w:cstheme="majorHAnsi"/>
          <w:lang w:val="es-CL"/>
        </w:rPr>
        <w:t xml:space="preserve"> despliegue, sujeto a la implementación de las correcciones requeridas.</w:t>
      </w:r>
    </w:p>
    <w:p w14:paraId="2FD7ADD5" w14:textId="3D01EF9A" w:rsidR="00446126" w:rsidRPr="00FE3EB7" w:rsidRDefault="00446126" w:rsidP="00502326">
      <w:pPr>
        <w:spacing w:line="360" w:lineRule="auto"/>
        <w:rPr>
          <w:rFonts w:asciiTheme="majorHAnsi" w:hAnsiTheme="majorHAnsi" w:cstheme="majorHAnsi"/>
          <w:lang w:val="es-CL"/>
        </w:rPr>
      </w:pPr>
    </w:p>
    <w:sectPr w:rsidR="00446126" w:rsidRPr="00FE3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4" style="width:0;height:1.5pt" o:hralign="center" o:bullet="t" o:hrstd="t" o:hr="t" fillcolor="#a0a0a0" stroked="f"/>
    </w:pict>
  </w:numPicBullet>
  <w:numPicBullet w:numPicBulletId="1">
    <w:pict>
      <v:rect id="_x0000_i1075" style="width:0;height:1.5pt" o:hralign="center" o:bullet="t" o:hrstd="t" o:hr="t" fillcolor="#a0a0a0" stroked="f"/>
    </w:pict>
  </w:numPicBullet>
  <w:numPicBullet w:numPicBulletId="2">
    <w:pict>
      <v:rect id="_x0000_i1076" style="width:0;height:1.5pt" o:hralign="center" o:bullet="t" o:hrstd="t" o:hr="t" fillcolor="#a0a0a0" stroked="f"/>
    </w:pict>
  </w:numPicBullet>
  <w:numPicBullet w:numPicBulletId="3">
    <w:pict>
      <v:rect id="_x0000_i107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1FCD1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87A34"/>
    <w:multiLevelType w:val="multilevel"/>
    <w:tmpl w:val="BA9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A320F"/>
    <w:multiLevelType w:val="hybridMultilevel"/>
    <w:tmpl w:val="00F2AE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E1D97"/>
    <w:multiLevelType w:val="multilevel"/>
    <w:tmpl w:val="DA5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D50B13"/>
    <w:multiLevelType w:val="multilevel"/>
    <w:tmpl w:val="86D4121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3" w15:restartNumberingAfterBreak="0">
    <w:nsid w:val="05DE4245"/>
    <w:multiLevelType w:val="multilevel"/>
    <w:tmpl w:val="49D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7033EF"/>
    <w:multiLevelType w:val="multilevel"/>
    <w:tmpl w:val="1C8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126CA3"/>
    <w:multiLevelType w:val="multilevel"/>
    <w:tmpl w:val="040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5F635F"/>
    <w:multiLevelType w:val="multilevel"/>
    <w:tmpl w:val="200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E6179F"/>
    <w:multiLevelType w:val="multilevel"/>
    <w:tmpl w:val="AC8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06B33"/>
    <w:multiLevelType w:val="multilevel"/>
    <w:tmpl w:val="A0F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5453A0"/>
    <w:multiLevelType w:val="multilevel"/>
    <w:tmpl w:val="86D41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0F7934B2"/>
    <w:multiLevelType w:val="multilevel"/>
    <w:tmpl w:val="833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74AA7"/>
    <w:multiLevelType w:val="multilevel"/>
    <w:tmpl w:val="65F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80E89"/>
    <w:multiLevelType w:val="multilevel"/>
    <w:tmpl w:val="C36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8D21B2"/>
    <w:multiLevelType w:val="multilevel"/>
    <w:tmpl w:val="E13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559EF"/>
    <w:multiLevelType w:val="multilevel"/>
    <w:tmpl w:val="ED6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1F6A55"/>
    <w:multiLevelType w:val="multilevel"/>
    <w:tmpl w:val="2E4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E21309"/>
    <w:multiLevelType w:val="multilevel"/>
    <w:tmpl w:val="E2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26502A"/>
    <w:multiLevelType w:val="multilevel"/>
    <w:tmpl w:val="418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804FF4"/>
    <w:multiLevelType w:val="multilevel"/>
    <w:tmpl w:val="0E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7A3CD8"/>
    <w:multiLevelType w:val="multilevel"/>
    <w:tmpl w:val="C84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822B3"/>
    <w:multiLevelType w:val="multilevel"/>
    <w:tmpl w:val="B6E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951098"/>
    <w:multiLevelType w:val="multilevel"/>
    <w:tmpl w:val="8F4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B152C1"/>
    <w:multiLevelType w:val="multilevel"/>
    <w:tmpl w:val="14E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3A5F"/>
    <w:multiLevelType w:val="multilevel"/>
    <w:tmpl w:val="1FB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D0273D"/>
    <w:multiLevelType w:val="multilevel"/>
    <w:tmpl w:val="10D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FA0911"/>
    <w:multiLevelType w:val="multilevel"/>
    <w:tmpl w:val="F046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227D92"/>
    <w:multiLevelType w:val="multilevel"/>
    <w:tmpl w:val="5F0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2548C5"/>
    <w:multiLevelType w:val="multilevel"/>
    <w:tmpl w:val="DFC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736FD"/>
    <w:multiLevelType w:val="multilevel"/>
    <w:tmpl w:val="AD9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611F42"/>
    <w:multiLevelType w:val="multilevel"/>
    <w:tmpl w:val="987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233A99"/>
    <w:multiLevelType w:val="multilevel"/>
    <w:tmpl w:val="942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F06FCE"/>
    <w:multiLevelType w:val="multilevel"/>
    <w:tmpl w:val="86D41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205A523C"/>
    <w:multiLevelType w:val="multilevel"/>
    <w:tmpl w:val="246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8F576A"/>
    <w:multiLevelType w:val="multilevel"/>
    <w:tmpl w:val="85D8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BB57A0"/>
    <w:multiLevelType w:val="multilevel"/>
    <w:tmpl w:val="CC5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978EB"/>
    <w:multiLevelType w:val="multilevel"/>
    <w:tmpl w:val="520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DB276C"/>
    <w:multiLevelType w:val="multilevel"/>
    <w:tmpl w:val="253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C67D7B"/>
    <w:multiLevelType w:val="hybridMultilevel"/>
    <w:tmpl w:val="46AE08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1428E2"/>
    <w:multiLevelType w:val="multilevel"/>
    <w:tmpl w:val="381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251B25"/>
    <w:multiLevelType w:val="multilevel"/>
    <w:tmpl w:val="2FD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270013"/>
    <w:multiLevelType w:val="hybridMultilevel"/>
    <w:tmpl w:val="07268C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777D3A"/>
    <w:multiLevelType w:val="multilevel"/>
    <w:tmpl w:val="F55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0D253D"/>
    <w:multiLevelType w:val="multilevel"/>
    <w:tmpl w:val="AFE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6A3371"/>
    <w:multiLevelType w:val="multilevel"/>
    <w:tmpl w:val="86A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6832EC"/>
    <w:multiLevelType w:val="multilevel"/>
    <w:tmpl w:val="ADF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AC6C57"/>
    <w:multiLevelType w:val="multilevel"/>
    <w:tmpl w:val="271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9267E2"/>
    <w:multiLevelType w:val="multilevel"/>
    <w:tmpl w:val="446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9C6FF9"/>
    <w:multiLevelType w:val="multilevel"/>
    <w:tmpl w:val="CB60D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7503A1"/>
    <w:multiLevelType w:val="multilevel"/>
    <w:tmpl w:val="B86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D201E7"/>
    <w:multiLevelType w:val="multilevel"/>
    <w:tmpl w:val="5B7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365676"/>
    <w:multiLevelType w:val="multilevel"/>
    <w:tmpl w:val="8B58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9F6DDF"/>
    <w:multiLevelType w:val="multilevel"/>
    <w:tmpl w:val="91A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B7164C"/>
    <w:multiLevelType w:val="multilevel"/>
    <w:tmpl w:val="406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D92516"/>
    <w:multiLevelType w:val="multilevel"/>
    <w:tmpl w:val="060E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776E4A"/>
    <w:multiLevelType w:val="multilevel"/>
    <w:tmpl w:val="943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273797"/>
    <w:multiLevelType w:val="multilevel"/>
    <w:tmpl w:val="B37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0603F5"/>
    <w:multiLevelType w:val="multilevel"/>
    <w:tmpl w:val="F44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CA664D"/>
    <w:multiLevelType w:val="multilevel"/>
    <w:tmpl w:val="A3C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D30350"/>
    <w:multiLevelType w:val="multilevel"/>
    <w:tmpl w:val="7C7C1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2B20FA"/>
    <w:multiLevelType w:val="multilevel"/>
    <w:tmpl w:val="9D0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77055C"/>
    <w:multiLevelType w:val="multilevel"/>
    <w:tmpl w:val="99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7D73C9"/>
    <w:multiLevelType w:val="multilevel"/>
    <w:tmpl w:val="987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C408E0"/>
    <w:multiLevelType w:val="multilevel"/>
    <w:tmpl w:val="68A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141B3D"/>
    <w:multiLevelType w:val="multilevel"/>
    <w:tmpl w:val="3D5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0947FE"/>
    <w:multiLevelType w:val="multilevel"/>
    <w:tmpl w:val="4D3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6B0226"/>
    <w:multiLevelType w:val="multilevel"/>
    <w:tmpl w:val="D076FB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D73EF9"/>
    <w:multiLevelType w:val="multilevel"/>
    <w:tmpl w:val="508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29660E"/>
    <w:multiLevelType w:val="multilevel"/>
    <w:tmpl w:val="F36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33299D"/>
    <w:multiLevelType w:val="multilevel"/>
    <w:tmpl w:val="50B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AE273D"/>
    <w:multiLevelType w:val="multilevel"/>
    <w:tmpl w:val="098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062707"/>
    <w:multiLevelType w:val="multilevel"/>
    <w:tmpl w:val="C83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DC6D9E"/>
    <w:multiLevelType w:val="multilevel"/>
    <w:tmpl w:val="1D2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F81FA6"/>
    <w:multiLevelType w:val="multilevel"/>
    <w:tmpl w:val="CA3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351E62"/>
    <w:multiLevelType w:val="multilevel"/>
    <w:tmpl w:val="9F82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D3187B"/>
    <w:multiLevelType w:val="multilevel"/>
    <w:tmpl w:val="AEC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0E7E5D"/>
    <w:multiLevelType w:val="multilevel"/>
    <w:tmpl w:val="31D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404470"/>
    <w:multiLevelType w:val="multilevel"/>
    <w:tmpl w:val="8F8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EB6545"/>
    <w:multiLevelType w:val="multilevel"/>
    <w:tmpl w:val="9A1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3F7944"/>
    <w:multiLevelType w:val="multilevel"/>
    <w:tmpl w:val="FA6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AE2437"/>
    <w:multiLevelType w:val="multilevel"/>
    <w:tmpl w:val="F84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7A34DB"/>
    <w:multiLevelType w:val="multilevel"/>
    <w:tmpl w:val="D07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EA03F8"/>
    <w:multiLevelType w:val="multilevel"/>
    <w:tmpl w:val="E42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7F5A53"/>
    <w:multiLevelType w:val="multilevel"/>
    <w:tmpl w:val="D24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EC18A8"/>
    <w:multiLevelType w:val="multilevel"/>
    <w:tmpl w:val="3A4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0E2F19"/>
    <w:multiLevelType w:val="multilevel"/>
    <w:tmpl w:val="37C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8F7F4C"/>
    <w:multiLevelType w:val="multilevel"/>
    <w:tmpl w:val="ADA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29766D"/>
    <w:multiLevelType w:val="multilevel"/>
    <w:tmpl w:val="EC0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DA03C8"/>
    <w:multiLevelType w:val="hybridMultilevel"/>
    <w:tmpl w:val="93F6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BF34B21"/>
    <w:multiLevelType w:val="multilevel"/>
    <w:tmpl w:val="0DF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F50F29"/>
    <w:multiLevelType w:val="multilevel"/>
    <w:tmpl w:val="AB2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FD48B4"/>
    <w:multiLevelType w:val="hybridMultilevel"/>
    <w:tmpl w:val="CDE21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D70298"/>
    <w:multiLevelType w:val="multilevel"/>
    <w:tmpl w:val="5F8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C940EA"/>
    <w:multiLevelType w:val="multilevel"/>
    <w:tmpl w:val="3DB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6117CD"/>
    <w:multiLevelType w:val="multilevel"/>
    <w:tmpl w:val="6C7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EE434E"/>
    <w:multiLevelType w:val="multilevel"/>
    <w:tmpl w:val="9B8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BA4429"/>
    <w:multiLevelType w:val="multilevel"/>
    <w:tmpl w:val="132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427B52"/>
    <w:multiLevelType w:val="multilevel"/>
    <w:tmpl w:val="A07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6242CC"/>
    <w:multiLevelType w:val="hybridMultilevel"/>
    <w:tmpl w:val="BE10F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9F93CDC"/>
    <w:multiLevelType w:val="multilevel"/>
    <w:tmpl w:val="8C147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B2E09DF"/>
    <w:multiLevelType w:val="multilevel"/>
    <w:tmpl w:val="D1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5C786A"/>
    <w:multiLevelType w:val="multilevel"/>
    <w:tmpl w:val="B96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C17CF5"/>
    <w:multiLevelType w:val="multilevel"/>
    <w:tmpl w:val="204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EA180F"/>
    <w:multiLevelType w:val="multilevel"/>
    <w:tmpl w:val="434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B340C7"/>
    <w:multiLevelType w:val="multilevel"/>
    <w:tmpl w:val="C3E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7C3314"/>
    <w:multiLevelType w:val="multilevel"/>
    <w:tmpl w:val="682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8750B3"/>
    <w:multiLevelType w:val="multilevel"/>
    <w:tmpl w:val="473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B409CD"/>
    <w:multiLevelType w:val="multilevel"/>
    <w:tmpl w:val="4A2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4B1B95"/>
    <w:multiLevelType w:val="hybridMultilevel"/>
    <w:tmpl w:val="BF4ECB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1A231A1"/>
    <w:multiLevelType w:val="multilevel"/>
    <w:tmpl w:val="52B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D53F52"/>
    <w:multiLevelType w:val="hybridMultilevel"/>
    <w:tmpl w:val="BB38DDDA"/>
    <w:lvl w:ilvl="0" w:tplc="7668FF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F0D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8868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E6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6B1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07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50C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308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46FA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0" w15:restartNumberingAfterBreak="0">
    <w:nsid w:val="72382157"/>
    <w:multiLevelType w:val="multilevel"/>
    <w:tmpl w:val="728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BC54DB"/>
    <w:multiLevelType w:val="multilevel"/>
    <w:tmpl w:val="3FF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8508B1"/>
    <w:multiLevelType w:val="multilevel"/>
    <w:tmpl w:val="18B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0B4841"/>
    <w:multiLevelType w:val="multilevel"/>
    <w:tmpl w:val="698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864769"/>
    <w:multiLevelType w:val="multilevel"/>
    <w:tmpl w:val="759C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01676B"/>
    <w:multiLevelType w:val="hybridMultilevel"/>
    <w:tmpl w:val="292004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9A04566"/>
    <w:multiLevelType w:val="multilevel"/>
    <w:tmpl w:val="1B1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EF0830"/>
    <w:multiLevelType w:val="multilevel"/>
    <w:tmpl w:val="8F2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3B597E"/>
    <w:multiLevelType w:val="hybridMultilevel"/>
    <w:tmpl w:val="2D66E7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B6C3DE6"/>
    <w:multiLevelType w:val="multilevel"/>
    <w:tmpl w:val="E518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60307E"/>
    <w:multiLevelType w:val="multilevel"/>
    <w:tmpl w:val="3256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D55781"/>
    <w:multiLevelType w:val="multilevel"/>
    <w:tmpl w:val="887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06124C"/>
    <w:multiLevelType w:val="multilevel"/>
    <w:tmpl w:val="59A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96178F"/>
    <w:multiLevelType w:val="multilevel"/>
    <w:tmpl w:val="124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98130">
    <w:abstractNumId w:val="8"/>
  </w:num>
  <w:num w:numId="2" w16cid:durableId="588925518">
    <w:abstractNumId w:val="6"/>
  </w:num>
  <w:num w:numId="3" w16cid:durableId="616982113">
    <w:abstractNumId w:val="5"/>
  </w:num>
  <w:num w:numId="4" w16cid:durableId="1253080938">
    <w:abstractNumId w:val="4"/>
  </w:num>
  <w:num w:numId="5" w16cid:durableId="726682541">
    <w:abstractNumId w:val="7"/>
  </w:num>
  <w:num w:numId="6" w16cid:durableId="2090153251">
    <w:abstractNumId w:val="3"/>
  </w:num>
  <w:num w:numId="7" w16cid:durableId="1888952255">
    <w:abstractNumId w:val="2"/>
  </w:num>
  <w:num w:numId="8" w16cid:durableId="152913204">
    <w:abstractNumId w:val="1"/>
  </w:num>
  <w:num w:numId="9" w16cid:durableId="464661944">
    <w:abstractNumId w:val="0"/>
  </w:num>
  <w:num w:numId="10" w16cid:durableId="1092163794">
    <w:abstractNumId w:val="113"/>
  </w:num>
  <w:num w:numId="11" w16cid:durableId="1462042733">
    <w:abstractNumId w:val="113"/>
    <w:lvlOverride w:ilvl="1">
      <w:lvl w:ilvl="1">
        <w:numFmt w:val="decimal"/>
        <w:lvlText w:val="%2."/>
        <w:lvlJc w:val="left"/>
      </w:lvl>
    </w:lvlOverride>
  </w:num>
  <w:num w:numId="12" w16cid:durableId="563031097">
    <w:abstractNumId w:val="101"/>
  </w:num>
  <w:num w:numId="13" w16cid:durableId="283851943">
    <w:abstractNumId w:val="101"/>
    <w:lvlOverride w:ilvl="1">
      <w:lvl w:ilvl="1">
        <w:numFmt w:val="decimal"/>
        <w:lvlText w:val="%2."/>
        <w:lvlJc w:val="left"/>
      </w:lvl>
    </w:lvlOverride>
  </w:num>
  <w:num w:numId="14" w16cid:durableId="24451860">
    <w:abstractNumId w:val="90"/>
  </w:num>
  <w:num w:numId="15" w16cid:durableId="1995523585">
    <w:abstractNumId w:val="9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126120357">
    <w:abstractNumId w:val="68"/>
  </w:num>
  <w:num w:numId="17" w16cid:durableId="1254320190">
    <w:abstractNumId w:val="68"/>
    <w:lvlOverride w:ilvl="1">
      <w:lvl w:ilvl="1">
        <w:numFmt w:val="decimal"/>
        <w:lvlText w:val="%2."/>
        <w:lvlJc w:val="left"/>
      </w:lvl>
    </w:lvlOverride>
  </w:num>
  <w:num w:numId="18" w16cid:durableId="1212378665">
    <w:abstractNumId w:val="67"/>
  </w:num>
  <w:num w:numId="19" w16cid:durableId="1447851361">
    <w:abstractNumId w:val="93"/>
  </w:num>
  <w:num w:numId="20" w16cid:durableId="539905937">
    <w:abstractNumId w:val="124"/>
  </w:num>
  <w:num w:numId="21" w16cid:durableId="2131388149">
    <w:abstractNumId w:val="124"/>
    <w:lvlOverride w:ilvl="0">
      <w:lvl w:ilvl="0">
        <w:start w:val="1"/>
        <w:numFmt w:val="decimal"/>
        <w:lvlText w:val="%1."/>
        <w:lvlJc w:val="lef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22" w16cid:durableId="2037152454">
    <w:abstractNumId w:val="56"/>
  </w:num>
  <w:num w:numId="23" w16cid:durableId="1538198132">
    <w:abstractNumId w:val="56"/>
    <w:lvlOverride w:ilvl="1">
      <w:lvl w:ilvl="1">
        <w:numFmt w:val="decimal"/>
        <w:lvlText w:val="%2."/>
        <w:lvlJc w:val="left"/>
      </w:lvl>
    </w:lvlOverride>
  </w:num>
  <w:num w:numId="24" w16cid:durableId="337779781">
    <w:abstractNumId w:val="103"/>
  </w:num>
  <w:num w:numId="25" w16cid:durableId="823621618">
    <w:abstractNumId w:val="103"/>
    <w:lvlOverride w:ilvl="1">
      <w:lvl w:ilvl="1">
        <w:numFmt w:val="decimal"/>
        <w:lvlText w:val="%2."/>
        <w:lvlJc w:val="left"/>
      </w:lvl>
    </w:lvlOverride>
  </w:num>
  <w:num w:numId="26" w16cid:durableId="194736824">
    <w:abstractNumId w:val="59"/>
  </w:num>
  <w:num w:numId="27" w16cid:durableId="803498518">
    <w:abstractNumId w:val="59"/>
    <w:lvlOverride w:ilvl="1">
      <w:lvl w:ilvl="1">
        <w:numFmt w:val="decimal"/>
        <w:lvlText w:val="%2."/>
        <w:lvlJc w:val="left"/>
      </w:lvl>
    </w:lvlOverride>
  </w:num>
  <w:num w:numId="28" w16cid:durableId="1594043888">
    <w:abstractNumId w:val="15"/>
  </w:num>
  <w:num w:numId="29" w16cid:durableId="200019993">
    <w:abstractNumId w:val="17"/>
  </w:num>
  <w:num w:numId="30" w16cid:durableId="383722141">
    <w:abstractNumId w:val="105"/>
  </w:num>
  <w:num w:numId="31" w16cid:durableId="1734961925">
    <w:abstractNumId w:val="36"/>
  </w:num>
  <w:num w:numId="32" w16cid:durableId="289289225">
    <w:abstractNumId w:val="99"/>
  </w:num>
  <w:num w:numId="33" w16cid:durableId="849757740">
    <w:abstractNumId w:val="110"/>
  </w:num>
  <w:num w:numId="34" w16cid:durableId="1770158375">
    <w:abstractNumId w:val="78"/>
  </w:num>
  <w:num w:numId="35" w16cid:durableId="1000157020">
    <w:abstractNumId w:val="24"/>
  </w:num>
  <w:num w:numId="36" w16cid:durableId="1122384291">
    <w:abstractNumId w:val="21"/>
  </w:num>
  <w:num w:numId="37" w16cid:durableId="1007563135">
    <w:abstractNumId w:val="104"/>
  </w:num>
  <w:num w:numId="38" w16cid:durableId="605693666">
    <w:abstractNumId w:val="31"/>
  </w:num>
  <w:num w:numId="39" w16cid:durableId="748844175">
    <w:abstractNumId w:val="106"/>
  </w:num>
  <w:num w:numId="40" w16cid:durableId="60177945">
    <w:abstractNumId w:val="66"/>
  </w:num>
  <w:num w:numId="41" w16cid:durableId="1684821025">
    <w:abstractNumId w:val="14"/>
  </w:num>
  <w:num w:numId="42" w16cid:durableId="935937731">
    <w:abstractNumId w:val="82"/>
  </w:num>
  <w:num w:numId="43" w16cid:durableId="1242103951">
    <w:abstractNumId w:val="132"/>
  </w:num>
  <w:num w:numId="44" w16cid:durableId="1177882598">
    <w:abstractNumId w:val="46"/>
  </w:num>
  <w:num w:numId="45" w16cid:durableId="147407342">
    <w:abstractNumId w:val="44"/>
  </w:num>
  <w:num w:numId="46" w16cid:durableId="522593251">
    <w:abstractNumId w:val="20"/>
  </w:num>
  <w:num w:numId="47" w16cid:durableId="1487014321">
    <w:abstractNumId w:val="130"/>
  </w:num>
  <w:num w:numId="48" w16cid:durableId="507988142">
    <w:abstractNumId w:val="126"/>
  </w:num>
  <w:num w:numId="49" w16cid:durableId="1316956737">
    <w:abstractNumId w:val="121"/>
  </w:num>
  <w:num w:numId="50" w16cid:durableId="986007718">
    <w:abstractNumId w:val="27"/>
  </w:num>
  <w:num w:numId="51" w16cid:durableId="2081513570">
    <w:abstractNumId w:val="65"/>
  </w:num>
  <w:num w:numId="52" w16cid:durableId="423188258">
    <w:abstractNumId w:val="112"/>
  </w:num>
  <w:num w:numId="53" w16cid:durableId="554388540">
    <w:abstractNumId w:val="123"/>
  </w:num>
  <w:num w:numId="54" w16cid:durableId="44262813">
    <w:abstractNumId w:val="91"/>
  </w:num>
  <w:num w:numId="55" w16cid:durableId="888079817">
    <w:abstractNumId w:val="25"/>
  </w:num>
  <w:num w:numId="56" w16cid:durableId="1573075864">
    <w:abstractNumId w:val="54"/>
  </w:num>
  <w:num w:numId="57" w16cid:durableId="980967448">
    <w:abstractNumId w:val="109"/>
  </w:num>
  <w:num w:numId="58" w16cid:durableId="1783763025">
    <w:abstractNumId w:val="86"/>
  </w:num>
  <w:num w:numId="59" w16cid:durableId="1390225207">
    <w:abstractNumId w:val="38"/>
  </w:num>
  <w:num w:numId="60" w16cid:durableId="768623552">
    <w:abstractNumId w:val="122"/>
  </w:num>
  <w:num w:numId="61" w16cid:durableId="1749424810">
    <w:abstractNumId w:val="98"/>
  </w:num>
  <w:num w:numId="62" w16cid:durableId="1842313314">
    <w:abstractNumId w:val="33"/>
  </w:num>
  <w:num w:numId="63" w16cid:durableId="68308673">
    <w:abstractNumId w:val="26"/>
  </w:num>
  <w:num w:numId="64" w16cid:durableId="302079940">
    <w:abstractNumId w:val="22"/>
  </w:num>
  <w:num w:numId="65" w16cid:durableId="1694573743">
    <w:abstractNumId w:val="40"/>
  </w:num>
  <w:num w:numId="66" w16cid:durableId="1864857064">
    <w:abstractNumId w:val="30"/>
  </w:num>
  <w:num w:numId="67" w16cid:durableId="1979141480">
    <w:abstractNumId w:val="45"/>
  </w:num>
  <w:num w:numId="68" w16cid:durableId="1322390431">
    <w:abstractNumId w:val="85"/>
  </w:num>
  <w:num w:numId="69" w16cid:durableId="851995819">
    <w:abstractNumId w:val="115"/>
  </w:num>
  <w:num w:numId="70" w16cid:durableId="981540063">
    <w:abstractNumId w:val="43"/>
  </w:num>
  <w:num w:numId="71" w16cid:durableId="1000884470">
    <w:abstractNumId w:val="63"/>
  </w:num>
  <w:num w:numId="72" w16cid:durableId="370619410">
    <w:abstractNumId w:val="61"/>
  </w:num>
  <w:num w:numId="73" w16cid:durableId="471293618">
    <w:abstractNumId w:val="84"/>
  </w:num>
  <w:num w:numId="74" w16cid:durableId="313265749">
    <w:abstractNumId w:val="28"/>
  </w:num>
  <w:num w:numId="75" w16cid:durableId="89326480">
    <w:abstractNumId w:val="133"/>
  </w:num>
  <w:num w:numId="76" w16cid:durableId="430778183">
    <w:abstractNumId w:val="111"/>
  </w:num>
  <w:num w:numId="77" w16cid:durableId="962660607">
    <w:abstractNumId w:val="32"/>
  </w:num>
  <w:num w:numId="78" w16cid:durableId="486170206">
    <w:abstractNumId w:val="83"/>
  </w:num>
  <w:num w:numId="79" w16cid:durableId="829440610">
    <w:abstractNumId w:val="13"/>
  </w:num>
  <w:num w:numId="80" w16cid:durableId="1659917863">
    <w:abstractNumId w:val="96"/>
  </w:num>
  <w:num w:numId="81" w16cid:durableId="1903641878">
    <w:abstractNumId w:val="95"/>
  </w:num>
  <w:num w:numId="82" w16cid:durableId="638531084">
    <w:abstractNumId w:val="49"/>
  </w:num>
  <w:num w:numId="83" w16cid:durableId="2122533623">
    <w:abstractNumId w:val="62"/>
  </w:num>
  <w:num w:numId="84" w16cid:durableId="640187056">
    <w:abstractNumId w:val="37"/>
  </w:num>
  <w:num w:numId="85" w16cid:durableId="766541769">
    <w:abstractNumId w:val="9"/>
  </w:num>
  <w:num w:numId="86" w16cid:durableId="667906861">
    <w:abstractNumId w:val="48"/>
  </w:num>
  <w:num w:numId="87" w16cid:durableId="1383285168">
    <w:abstractNumId w:val="87"/>
  </w:num>
  <w:num w:numId="88" w16cid:durableId="372310053">
    <w:abstractNumId w:val="77"/>
  </w:num>
  <w:num w:numId="89" w16cid:durableId="1210075315">
    <w:abstractNumId w:val="52"/>
  </w:num>
  <w:num w:numId="90" w16cid:durableId="1433669828">
    <w:abstractNumId w:val="76"/>
  </w:num>
  <w:num w:numId="91" w16cid:durableId="968048458">
    <w:abstractNumId w:val="102"/>
  </w:num>
  <w:num w:numId="92" w16cid:durableId="1936473309">
    <w:abstractNumId w:val="72"/>
  </w:num>
  <w:num w:numId="93" w16cid:durableId="1546988428">
    <w:abstractNumId w:val="64"/>
  </w:num>
  <w:num w:numId="94" w16cid:durableId="1712725072">
    <w:abstractNumId w:val="74"/>
  </w:num>
  <w:num w:numId="95" w16cid:durableId="1131289373">
    <w:abstractNumId w:val="94"/>
  </w:num>
  <w:num w:numId="96" w16cid:durableId="313947211">
    <w:abstractNumId w:val="114"/>
  </w:num>
  <w:num w:numId="97" w16cid:durableId="293678244">
    <w:abstractNumId w:val="42"/>
  </w:num>
  <w:num w:numId="98" w16cid:durableId="496723946">
    <w:abstractNumId w:val="79"/>
  </w:num>
  <w:num w:numId="99" w16cid:durableId="1273169483">
    <w:abstractNumId w:val="89"/>
  </w:num>
  <w:num w:numId="100" w16cid:durableId="796485939">
    <w:abstractNumId w:val="34"/>
  </w:num>
  <w:num w:numId="101" w16cid:durableId="942807909">
    <w:abstractNumId w:val="16"/>
  </w:num>
  <w:num w:numId="102" w16cid:durableId="1303581069">
    <w:abstractNumId w:val="55"/>
  </w:num>
  <w:num w:numId="103" w16cid:durableId="404761829">
    <w:abstractNumId w:val="118"/>
  </w:num>
  <w:num w:numId="104" w16cid:durableId="822889584">
    <w:abstractNumId w:val="23"/>
  </w:num>
  <w:num w:numId="105" w16cid:durableId="1914118849">
    <w:abstractNumId w:val="35"/>
  </w:num>
  <w:num w:numId="106" w16cid:durableId="693769885">
    <w:abstractNumId w:val="11"/>
  </w:num>
  <w:num w:numId="107" w16cid:durableId="1120732039">
    <w:abstractNumId w:val="80"/>
  </w:num>
  <w:num w:numId="108" w16cid:durableId="143671329">
    <w:abstractNumId w:val="127"/>
  </w:num>
  <w:num w:numId="109" w16cid:durableId="1397431286">
    <w:abstractNumId w:val="129"/>
  </w:num>
  <w:num w:numId="110" w16cid:durableId="858467703">
    <w:abstractNumId w:val="120"/>
  </w:num>
  <w:num w:numId="111" w16cid:durableId="1830320584">
    <w:abstractNumId w:val="92"/>
  </w:num>
  <w:num w:numId="112" w16cid:durableId="1897037468">
    <w:abstractNumId w:val="73"/>
  </w:num>
  <w:num w:numId="113" w16cid:durableId="1797290490">
    <w:abstractNumId w:val="131"/>
  </w:num>
  <w:num w:numId="114" w16cid:durableId="597102244">
    <w:abstractNumId w:val="70"/>
  </w:num>
  <w:num w:numId="115" w16cid:durableId="1293515338">
    <w:abstractNumId w:val="81"/>
  </w:num>
  <w:num w:numId="116" w16cid:durableId="80421426">
    <w:abstractNumId w:val="69"/>
  </w:num>
  <w:num w:numId="117" w16cid:durableId="649753939">
    <w:abstractNumId w:val="18"/>
  </w:num>
  <w:num w:numId="118" w16cid:durableId="1557006967">
    <w:abstractNumId w:val="88"/>
  </w:num>
  <w:num w:numId="119" w16cid:durableId="295843232">
    <w:abstractNumId w:val="58"/>
  </w:num>
  <w:num w:numId="120" w16cid:durableId="895705255">
    <w:abstractNumId w:val="116"/>
  </w:num>
  <w:num w:numId="121" w16cid:durableId="1349138026">
    <w:abstractNumId w:val="51"/>
  </w:num>
  <w:num w:numId="122" w16cid:durableId="262225564">
    <w:abstractNumId w:val="53"/>
  </w:num>
  <w:num w:numId="123" w16cid:durableId="32966087">
    <w:abstractNumId w:val="97"/>
  </w:num>
  <w:num w:numId="124" w16cid:durableId="1184124198">
    <w:abstractNumId w:val="119"/>
  </w:num>
  <w:num w:numId="125" w16cid:durableId="1427926359">
    <w:abstractNumId w:val="128"/>
  </w:num>
  <w:num w:numId="126" w16cid:durableId="964577222">
    <w:abstractNumId w:val="75"/>
  </w:num>
  <w:num w:numId="127" w16cid:durableId="513423174">
    <w:abstractNumId w:val="57"/>
  </w:num>
  <w:num w:numId="128" w16cid:durableId="1511720211">
    <w:abstractNumId w:val="108"/>
  </w:num>
  <w:num w:numId="129" w16cid:durableId="2074501599">
    <w:abstractNumId w:val="12"/>
  </w:num>
  <w:num w:numId="130" w16cid:durableId="315230485">
    <w:abstractNumId w:val="19"/>
  </w:num>
  <w:num w:numId="131" w16cid:durableId="1008561130">
    <w:abstractNumId w:val="71"/>
  </w:num>
  <w:num w:numId="132" w16cid:durableId="1167673919">
    <w:abstractNumId w:val="39"/>
  </w:num>
  <w:num w:numId="133" w16cid:durableId="1569002683">
    <w:abstractNumId w:val="125"/>
  </w:num>
  <w:num w:numId="134" w16cid:durableId="1334066562">
    <w:abstractNumId w:val="107"/>
  </w:num>
  <w:num w:numId="135" w16cid:durableId="1062754313">
    <w:abstractNumId w:val="47"/>
  </w:num>
  <w:num w:numId="136" w16cid:durableId="1292590056">
    <w:abstractNumId w:val="50"/>
  </w:num>
  <w:num w:numId="137" w16cid:durableId="970093107">
    <w:abstractNumId w:val="117"/>
  </w:num>
  <w:num w:numId="138" w16cid:durableId="1013384649">
    <w:abstractNumId w:val="41"/>
  </w:num>
  <w:num w:numId="139" w16cid:durableId="1170943451">
    <w:abstractNumId w:val="100"/>
  </w:num>
  <w:num w:numId="140" w16cid:durableId="1049256493">
    <w:abstractNumId w:val="29"/>
  </w:num>
  <w:num w:numId="141" w16cid:durableId="927035295">
    <w:abstractNumId w:val="10"/>
  </w:num>
  <w:num w:numId="142" w16cid:durableId="31041090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A1A"/>
    <w:rsid w:val="0006063C"/>
    <w:rsid w:val="000B047F"/>
    <w:rsid w:val="0015074B"/>
    <w:rsid w:val="001D4D4A"/>
    <w:rsid w:val="00202076"/>
    <w:rsid w:val="00244FCC"/>
    <w:rsid w:val="0029639D"/>
    <w:rsid w:val="00326F90"/>
    <w:rsid w:val="00446126"/>
    <w:rsid w:val="00502326"/>
    <w:rsid w:val="00602795"/>
    <w:rsid w:val="006040CC"/>
    <w:rsid w:val="006544CC"/>
    <w:rsid w:val="007C37B8"/>
    <w:rsid w:val="00834077"/>
    <w:rsid w:val="008F4FDF"/>
    <w:rsid w:val="009213FB"/>
    <w:rsid w:val="00981FD7"/>
    <w:rsid w:val="009E4D14"/>
    <w:rsid w:val="00AA1D8D"/>
    <w:rsid w:val="00B47730"/>
    <w:rsid w:val="00B54856"/>
    <w:rsid w:val="00CB0664"/>
    <w:rsid w:val="00CD37BD"/>
    <w:rsid w:val="00CE2F76"/>
    <w:rsid w:val="00D212D5"/>
    <w:rsid w:val="00D71B35"/>
    <w:rsid w:val="00DB4F1F"/>
    <w:rsid w:val="00DD24FE"/>
    <w:rsid w:val="00F00A3D"/>
    <w:rsid w:val="00F77F05"/>
    <w:rsid w:val="00FC693F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65208"/>
  <w14:defaultImageDpi w14:val="300"/>
  <w15:docId w15:val="{2E62F3F9-08ED-4986-9156-D4DFCA8F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81FD7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212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12D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040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6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5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0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9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8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55</Pages>
  <Words>6658</Words>
  <Characters>36625</Characters>
  <Application>Microsoft Office Word</Application>
  <DocSecurity>0</DocSecurity>
  <Lines>305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Raimundo Estevez</cp:lastModifiedBy>
  <cp:revision>8</cp:revision>
  <dcterms:created xsi:type="dcterms:W3CDTF">2013-12-23T23:15:00Z</dcterms:created>
  <dcterms:modified xsi:type="dcterms:W3CDTF">2024-12-05T20:32:00Z</dcterms:modified>
  <cp:category/>
</cp:coreProperties>
</file>